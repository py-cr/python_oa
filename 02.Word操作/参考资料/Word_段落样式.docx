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Normal</w:t>
      </w:r>
    </w:p>
    <w:p>
      <w:pPr>
        <w:pStyle w:val="BodyText"/>
      </w:pPr>
      <w:r>
        <w:t>Body Text</w:t>
      </w:r>
    </w:p>
    <w:p>
      <w:pPr>
        <w:pStyle w:val="BodyText2"/>
      </w:pPr>
      <w:r>
        <w:t>Body Text 2</w:t>
      </w:r>
    </w:p>
    <w:p>
      <w:pPr>
        <w:pStyle w:val="BodyText3"/>
      </w:pPr>
      <w:r>
        <w:t>Body Text 3</w:t>
      </w:r>
    </w:p>
    <w:p>
      <w:pPr>
        <w:pStyle w:val="Caption"/>
      </w:pPr>
      <w:r>
        <w:t>Caption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IntenseQuote"/>
      </w:pPr>
      <w:r>
        <w:t>Intense Quote</w:t>
      </w:r>
    </w:p>
    <w:p>
      <w:pPr>
        <w:pStyle w:val="List"/>
      </w:pPr>
      <w:r>
        <w:t>List</w:t>
      </w:r>
    </w:p>
    <w:p>
      <w:pPr>
        <w:pStyle w:val="List2"/>
      </w:pPr>
      <w:r>
        <w:t>List 2</w:t>
      </w:r>
    </w:p>
    <w:p>
      <w:pPr>
        <w:pStyle w:val="List3"/>
      </w:pPr>
      <w:r>
        <w:t>List 3</w:t>
      </w:r>
    </w:p>
    <w:p>
      <w:pPr>
        <w:pStyle w:val="ListBullet"/>
      </w:pPr>
      <w:r>
        <w:t>List Bullet</w:t>
      </w:r>
    </w:p>
    <w:p>
      <w:pPr>
        <w:pStyle w:val="ListBullet2"/>
      </w:pPr>
      <w:r>
        <w:t>List Bullet 2</w:t>
      </w:r>
    </w:p>
    <w:p>
      <w:pPr>
        <w:pStyle w:val="ListBullet3"/>
      </w:pPr>
      <w:r>
        <w:t>List Bullet 3</w:t>
      </w:r>
    </w:p>
    <w:p>
      <w:pPr>
        <w:pStyle w:val="ListContinue"/>
      </w:pPr>
      <w:r>
        <w:t>List Continue</w:t>
      </w:r>
    </w:p>
    <w:p>
      <w:pPr>
        <w:pStyle w:val="ListContinue2"/>
      </w:pPr>
      <w:r>
        <w:t>List Continue 2</w:t>
      </w:r>
    </w:p>
    <w:p>
      <w:pPr>
        <w:pStyle w:val="ListContinue3"/>
      </w:pPr>
      <w:r>
        <w:t>List Continue 3</w:t>
      </w:r>
    </w:p>
    <w:p>
      <w:pPr>
        <w:pStyle w:val="ListNumber"/>
      </w:pPr>
      <w:r>
        <w:t>List Number</w:t>
      </w:r>
    </w:p>
    <w:p>
      <w:pPr>
        <w:pStyle w:val="ListNumber2"/>
      </w:pPr>
      <w:r>
        <w:t>List Number 2</w:t>
      </w:r>
    </w:p>
    <w:p>
      <w:pPr>
        <w:pStyle w:val="ListNumber3"/>
      </w:pPr>
      <w:r>
        <w:t>List Number 3</w:t>
      </w:r>
    </w:p>
    <w:p>
      <w:pPr>
        <w:pStyle w:val="ListParagraph"/>
      </w:pPr>
      <w:r>
        <w:t>List Paragraph</w:t>
      </w:r>
    </w:p>
    <w:p>
      <w:pPr>
        <w:pStyle w:val="NoSpacing"/>
      </w:pPr>
      <w:r>
        <w:t>No Spacing</w:t>
      </w:r>
    </w:p>
    <w:p>
      <w:pPr>
        <w:pStyle w:val="Quote"/>
      </w:pPr>
      <w:r>
        <w:t>Quote</w:t>
      </w:r>
    </w:p>
    <w:p>
      <w:pPr>
        <w:pStyle w:val="Subtitle"/>
      </w:pPr>
      <w:r>
        <w:t>Subtitle</w:t>
      </w:r>
    </w:p>
    <w:p>
      <w:pPr>
        <w:pStyle w:val="TOCHeading"/>
      </w:pPr>
      <w:r>
        <w:t>TOCHeading</w:t>
      </w:r>
    </w:p>
    <w:p>
      <w:pPr>
        <w:pStyle w:val="Title"/>
      </w:pPr>
      <w:r>
        <w:t>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