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rPr>
          <w:rFonts w:hint="eastAsia" w:eastAsia="宋体"/>
          <w:lang w:val="en-US" w:eastAsia="zh-CN"/>
        </w:rPr>
        <w:t>表格样式</w:t>
      </w:r>
    </w:p>
    <w:p>
      <w:pPr>
        <w:pStyle w:val="4"/>
      </w:pPr>
      <w:r>
        <w:t>表格样式：Colorful Grid</w:t>
      </w:r>
    </w:p>
    <w:tbl>
      <w:tblPr>
        <w:tblStyle w:val="12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CCCCCC" w:themeFill="text1" w:themeFillTint="33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CCCCCC" w:themeFill="text1" w:themeFillTint="33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CCCCCC" w:themeFill="text1" w:themeFillTint="33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CCCCCC" w:themeFill="text1" w:themeFillTint="33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CCCCCC" w:themeFill="text1" w:themeFillTint="33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CCCCCC" w:themeFill="text1" w:themeFillTint="33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CCCCCC" w:themeFill="text1" w:themeFillTint="33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CCCCCC" w:themeFill="text1" w:themeFillTint="33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CCCCCC" w:themeFill="text1" w:themeFillTint="33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CCCCCC" w:themeFill="text1" w:themeFillTint="33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CCCCCC" w:themeFill="text1" w:themeFillTint="33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CCCCCC" w:themeFill="text1" w:themeFillTint="33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表格样式：Colorful Grid Accent 1</w:t>
      </w:r>
    </w:p>
    <w:tbl>
      <w:tblPr>
        <w:tblStyle w:val="12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DBE5F1" w:themeFill="accent1" w:themeFillTint="33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DBE5F1" w:themeFill="accent1" w:themeFillTint="33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DBE5F1" w:themeFill="accent1" w:themeFillTint="33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DBE5F1" w:themeFill="accent1" w:themeFillTint="33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DBE5F1" w:themeFill="accent1" w:themeFillTint="33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表格样式：Colorful Grid Accent 2</w:t>
      </w:r>
    </w:p>
    <w:tbl>
      <w:tblPr>
        <w:tblStyle w:val="12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F2DBDB" w:themeFill="accent2" w:themeFillTint="33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F2DBDB" w:themeFill="accent2" w:themeFillTint="33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F2DBDB" w:themeFill="accent2" w:themeFillTint="33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</w:tblPrEx>
        <w:trPr>
          <w:jc w:val="center"/>
        </w:trPr>
        <w:tc>
          <w:tcPr>
            <w:tcW w:w="2880" w:type="dxa"/>
            <w:shd w:val="clear" w:color="auto" w:fill="F2DBDB" w:themeFill="accent2" w:themeFillTint="33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F2DBDB" w:themeFill="accent2" w:themeFillTint="33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F2DBDB" w:themeFill="accent2" w:themeFillTint="33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2DBDB" w:themeFill="accent2" w:themeFillTint="33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F2DBDB" w:themeFill="accent2" w:themeFillTint="33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F2DBDB" w:themeFill="accent2" w:themeFillTint="33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2DBDB" w:themeFill="accent2" w:themeFillTint="33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F2DBDB" w:themeFill="accent2" w:themeFillTint="33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F2DBDB" w:themeFill="accent2" w:themeFillTint="33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表格样式：Colorful Grid Accent 3</w:t>
      </w:r>
    </w:p>
    <w:tbl>
      <w:tblPr>
        <w:tblStyle w:val="12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EAF1DD" w:themeFill="accent3" w:themeFillTint="33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EAF1DD" w:themeFill="accent3" w:themeFillTint="33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EAF1DD" w:themeFill="accent3" w:themeFillTint="33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AF1DD" w:themeFill="accent3" w:themeFillTint="33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EAF1DD" w:themeFill="accent3" w:themeFillTint="33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EAF1DD" w:themeFill="accent3" w:themeFillTint="33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AF1DD" w:themeFill="accent3" w:themeFillTint="33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EAF1DD" w:themeFill="accent3" w:themeFillTint="33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EAF1DD" w:themeFill="accent3" w:themeFillTint="33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AF1DD" w:themeFill="accent3" w:themeFillTint="33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EAF1DD" w:themeFill="accent3" w:themeFillTint="33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EAF1DD" w:themeFill="accent3" w:themeFillTint="33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表格样式：Colorful Grid Accent 4</w:t>
      </w:r>
    </w:p>
    <w:tbl>
      <w:tblPr>
        <w:tblStyle w:val="129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E5DFEC" w:themeFill="accent4" w:themeFillTint="33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E5DFEC" w:themeFill="accent4" w:themeFillTint="33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E5DFEC" w:themeFill="accent4" w:themeFillTint="33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5DFEC" w:themeFill="accent4" w:themeFillTint="33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E5DFEC" w:themeFill="accent4" w:themeFillTint="33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E5DFEC" w:themeFill="accent4" w:themeFillTint="33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5DFEC" w:themeFill="accent4" w:themeFillTint="33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E5DFEC" w:themeFill="accent4" w:themeFillTint="33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E5DFEC" w:themeFill="accent4" w:themeFillTint="33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</w:tblPrEx>
        <w:trPr>
          <w:jc w:val="center"/>
        </w:trPr>
        <w:tc>
          <w:tcPr>
            <w:tcW w:w="2880" w:type="dxa"/>
            <w:shd w:val="clear" w:color="auto" w:fill="E5DFEC" w:themeFill="accent4" w:themeFillTint="33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E5DFEC" w:themeFill="accent4" w:themeFillTint="33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E5DFEC" w:themeFill="accent4" w:themeFillTint="33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表格样式：Colorful Grid Accent 5</w:t>
      </w:r>
    </w:p>
    <w:tbl>
      <w:tblPr>
        <w:tblStyle w:val="130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DAEEF3" w:themeFill="accent5" w:themeFillTint="33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DAEEF3" w:themeFill="accent5" w:themeFillTint="33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DAEEF3" w:themeFill="accent5" w:themeFillTint="33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AEEF3" w:themeFill="accent5" w:themeFillTint="33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DAEEF3" w:themeFill="accent5" w:themeFillTint="33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DAEEF3" w:themeFill="accent5" w:themeFillTint="33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AEEF3" w:themeFill="accent5" w:themeFillTint="33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DAEEF3" w:themeFill="accent5" w:themeFillTint="33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DAEEF3" w:themeFill="accent5" w:themeFillTint="33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AEEF3" w:themeFill="accent5" w:themeFillTint="33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DAEEF3" w:themeFill="accent5" w:themeFillTint="33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DAEEF3" w:themeFill="accent5" w:themeFillTint="33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表格样式：Colorful Grid Accent 6</w:t>
      </w:r>
    </w:p>
    <w:tbl>
      <w:tblPr>
        <w:tblStyle w:val="131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themeColor="background1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FDE9D9" w:themeFill="accent6" w:themeFillTint="33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FDE9D9" w:themeFill="accent6" w:themeFillTint="33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FDE9D9" w:themeFill="accent6" w:themeFillTint="33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DE9D9" w:themeFill="accent6" w:themeFillTint="33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FDE9D9" w:themeFill="accent6" w:themeFillTint="33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FDE9D9" w:themeFill="accent6" w:themeFillTint="33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DE9D9" w:themeFill="accent6" w:themeFillTint="33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FDE9D9" w:themeFill="accent6" w:themeFillTint="33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FDE9D9" w:themeFill="accent6" w:themeFillTint="33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themeColor="background1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DE9D9" w:themeFill="accent6" w:themeFillTint="33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FDE9D9" w:themeFill="accent6" w:themeFillTint="33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FDE9D9" w:themeFill="accent6" w:themeFillTint="33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表格样式：Colorful List</w:t>
      </w:r>
    </w:p>
    <w:tbl>
      <w:tblPr>
        <w:tblStyle w:val="118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E5E5E5" w:themeFill="text1" w:themeFillTint="19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E5E5E5" w:themeFill="text1" w:themeFillTint="19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E5E5E5" w:themeFill="text1" w:themeFillTint="19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5E5E5" w:themeFill="text1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E5E5E5" w:themeFill="text1" w:themeFillTint="19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E5E5E5" w:themeFill="text1" w:themeFillTint="19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5E5E5" w:themeFill="text1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E5E5E5" w:themeFill="text1" w:themeFillTint="19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E5E5E5" w:themeFill="text1" w:themeFillTint="19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5E5E5" w:themeFill="text1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E5E5E5" w:themeFill="text1" w:themeFillTint="19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E5E5E5" w:themeFill="text1" w:themeFillTint="19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表格样式：Colorful List Accent 1</w:t>
      </w:r>
    </w:p>
    <w:tbl>
      <w:tblPr>
        <w:tblStyle w:val="119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EDF2F8" w:themeFill="accent1" w:themeFillTint="19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EDF2F8" w:themeFill="accent1" w:themeFillTint="19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EDF2F8" w:themeFill="accent1" w:themeFillTint="19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DF2F8" w:themeFill="accent1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EDF2F8" w:themeFill="accent1" w:themeFillTint="19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EDF2F8" w:themeFill="accent1" w:themeFillTint="19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DF2F8" w:themeFill="accent1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EDF2F8" w:themeFill="accent1" w:themeFillTint="19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EDF2F8" w:themeFill="accent1" w:themeFillTint="19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DF2F8" w:themeFill="accent1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EDF2F8" w:themeFill="accent1" w:themeFillTint="19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EDF2F8" w:themeFill="accent1" w:themeFillTint="19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表格样式：Colorful List Accent 2</w:t>
      </w:r>
    </w:p>
    <w:tbl>
      <w:tblPr>
        <w:tblStyle w:val="12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F8EDED" w:themeFill="accent2" w:themeFillTint="19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F8EDED" w:themeFill="accent2" w:themeFillTint="19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F8EDED" w:themeFill="accent2" w:themeFillTint="19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8EDED" w:themeFill="accent2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F8EDED" w:themeFill="accent2" w:themeFillTint="19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F8EDED" w:themeFill="accent2" w:themeFillTint="19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8EDED" w:themeFill="accent2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F8EDED" w:themeFill="accent2" w:themeFillTint="19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F8EDED" w:themeFill="accent2" w:themeFillTint="19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rPr>
          <w:jc w:val="center"/>
        </w:trPr>
        <w:tc>
          <w:tcPr>
            <w:tcW w:w="2880" w:type="dxa"/>
            <w:shd w:val="clear" w:color="auto" w:fill="F8EDED" w:themeFill="accent2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F8EDED" w:themeFill="accent2" w:themeFillTint="19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F8EDED" w:themeFill="accent2" w:themeFillTint="19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表格样式：Colorful List Accent 3</w:t>
      </w:r>
    </w:p>
    <w:tbl>
      <w:tblPr>
        <w:tblStyle w:val="121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F5F8EE" w:themeFill="accent3" w:themeFillTint="19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F5F8EE" w:themeFill="accent3" w:themeFillTint="19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F5F8EE" w:themeFill="accent3" w:themeFillTint="19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5F8EE" w:themeFill="accent3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F5F8EE" w:themeFill="accent3" w:themeFillTint="19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F5F8EE" w:themeFill="accent3" w:themeFillTint="19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5F8EE" w:themeFill="accent3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F5F8EE" w:themeFill="accent3" w:themeFillTint="19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F5F8EE" w:themeFill="accent3" w:themeFillTint="19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5F8EE" w:themeFill="accent3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F5F8EE" w:themeFill="accent3" w:themeFillTint="19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F5F8EE" w:themeFill="accent3" w:themeFillTint="19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表格样式：Colorful List Accent 4</w:t>
      </w:r>
    </w:p>
    <w:tbl>
      <w:tblPr>
        <w:tblStyle w:val="12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F2EFF5" w:themeFill="accent4" w:themeFillTint="19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F2EFF5" w:themeFill="accent4" w:themeFillTint="19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F2EFF5" w:themeFill="accent4" w:themeFillTint="19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2EFF5" w:themeFill="accent4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F2EFF5" w:themeFill="accent4" w:themeFillTint="19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F2EFF5" w:themeFill="accent4" w:themeFillTint="19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2EFF5" w:themeFill="accent4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F2EFF5" w:themeFill="accent4" w:themeFillTint="19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F2EFF5" w:themeFill="accent4" w:themeFillTint="19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2EFF5" w:themeFill="accent4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F2EFF5" w:themeFill="accent4" w:themeFillTint="19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F2EFF5" w:themeFill="accent4" w:themeFillTint="19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表格样式：Colorful List Accent 5</w:t>
      </w:r>
    </w:p>
    <w:tbl>
      <w:tblPr>
        <w:tblStyle w:val="12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EDF6F9" w:themeFill="accent5" w:themeFillTint="19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EDF6F9" w:themeFill="accent5" w:themeFillTint="19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EDF6F9" w:themeFill="accent5" w:themeFillTint="19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DF6F9" w:themeFill="accent5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EDF6F9" w:themeFill="accent5" w:themeFillTint="19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EDF6F9" w:themeFill="accent5" w:themeFillTint="19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DF6F9" w:themeFill="accent5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EDF6F9" w:themeFill="accent5" w:themeFillTint="19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EDF6F9" w:themeFill="accent5" w:themeFillTint="19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DF6F9" w:themeFill="accent5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EDF6F9" w:themeFill="accent5" w:themeFillTint="19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EDF6F9" w:themeFill="accent5" w:themeFillTint="19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表格样式：Colorful List Accent 6</w:t>
      </w:r>
    </w:p>
    <w:tbl>
      <w:tblPr>
        <w:tblStyle w:val="124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FEF4EC" w:themeFill="accent6" w:themeFillTint="19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FEF4EC" w:themeFill="accent6" w:themeFillTint="19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FEF4EC" w:themeFill="accent6" w:themeFillTint="19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rPr>
          <w:jc w:val="center"/>
        </w:trPr>
        <w:tc>
          <w:tcPr>
            <w:tcW w:w="2880" w:type="dxa"/>
            <w:shd w:val="clear" w:color="auto" w:fill="FEF4EC" w:themeFill="accent6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FEF4EC" w:themeFill="accent6" w:themeFillTint="19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FEF4EC" w:themeFill="accent6" w:themeFillTint="19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EF4EC" w:themeFill="accent6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FEF4EC" w:themeFill="accent6" w:themeFillTint="19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FEF4EC" w:themeFill="accent6" w:themeFillTint="19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EF4EC" w:themeFill="accent6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FEF4EC" w:themeFill="accent6" w:themeFillTint="19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FEF4EC" w:themeFill="accent6" w:themeFillTint="19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表格样式：Colorful Shading</w:t>
      </w:r>
    </w:p>
    <w:tbl>
      <w:tblPr>
        <w:tblStyle w:val="111"/>
        <w:tblW w:w="0" w:type="auto"/>
        <w:jc w:val="center"/>
        <w:tblBorders>
          <w:top w:val="single" w:color="C0504D" w:themeColor="accent2" w:sz="2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C0504D" w:themeColor="accent2" w:sz="2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E5E5E5" w:themeFill="text1" w:themeFillTint="19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E5E5E5" w:themeFill="text1" w:themeFillTint="19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E5E5E5" w:themeFill="text1" w:themeFillTint="19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C0504D" w:themeColor="accent2" w:sz="2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5E5E5" w:themeFill="text1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E5E5E5" w:themeFill="text1" w:themeFillTint="19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E5E5E5" w:themeFill="text1" w:themeFillTint="19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C0504D" w:themeColor="accent2" w:sz="2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5E5E5" w:themeFill="text1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E5E5E5" w:themeFill="text1" w:themeFillTint="19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E5E5E5" w:themeFill="text1" w:themeFillTint="19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C0504D" w:themeColor="accent2" w:sz="2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5E5E5" w:themeFill="text1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E5E5E5" w:themeFill="text1" w:themeFillTint="19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E5E5E5" w:themeFill="text1" w:themeFillTint="19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表格样式：Colorful Shading Accent 1</w:t>
      </w:r>
    </w:p>
    <w:tbl>
      <w:tblPr>
        <w:tblStyle w:val="112"/>
        <w:tblW w:w="0" w:type="auto"/>
        <w:jc w:val="center"/>
        <w:tblBorders>
          <w:top w:val="single" w:color="C0504D" w:themeColor="accent2" w:sz="2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C0504D" w:themeColor="accent2" w:sz="24" w:space="0"/>
            <w:left w:val="single" w:color="4F81BD" w:themeColor="accent1" w:sz="4" w:space="0"/>
            <w:bottom w:val="single" w:color="4F81BD" w:themeColor="accent1" w:sz="4" w:space="0"/>
            <w:right w:val="single" w:color="4F81BD" w:themeColor="accent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EDF2F8" w:themeFill="accent1" w:themeFillTint="19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EDF2F8" w:themeFill="accent1" w:themeFillTint="19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EDF2F8" w:themeFill="accent1" w:themeFillTint="19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C0504D" w:themeColor="accent2" w:sz="24" w:space="0"/>
            <w:left w:val="single" w:color="4F81BD" w:themeColor="accent1" w:sz="4" w:space="0"/>
            <w:bottom w:val="single" w:color="4F81BD" w:themeColor="accent1" w:sz="4" w:space="0"/>
            <w:right w:val="single" w:color="4F81BD" w:themeColor="accent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DF2F8" w:themeFill="accent1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EDF2F8" w:themeFill="accent1" w:themeFillTint="19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EDF2F8" w:themeFill="accent1" w:themeFillTint="19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C0504D" w:themeColor="accent2" w:sz="24" w:space="0"/>
            <w:left w:val="single" w:color="4F81BD" w:themeColor="accent1" w:sz="4" w:space="0"/>
            <w:bottom w:val="single" w:color="4F81BD" w:themeColor="accent1" w:sz="4" w:space="0"/>
            <w:right w:val="single" w:color="4F81BD" w:themeColor="accent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DF2F8" w:themeFill="accent1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EDF2F8" w:themeFill="accent1" w:themeFillTint="19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EDF2F8" w:themeFill="accent1" w:themeFillTint="19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C0504D" w:themeColor="accent2" w:sz="24" w:space="0"/>
            <w:left w:val="single" w:color="4F81BD" w:themeColor="accent1" w:sz="4" w:space="0"/>
            <w:bottom w:val="single" w:color="4F81BD" w:themeColor="accent1" w:sz="4" w:space="0"/>
            <w:right w:val="single" w:color="4F81BD" w:themeColor="accent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DF2F8" w:themeFill="accent1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EDF2F8" w:themeFill="accent1" w:themeFillTint="19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EDF2F8" w:themeFill="accent1" w:themeFillTint="19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表格样式：Colorful Shading Accent 2</w:t>
      </w:r>
    </w:p>
    <w:tbl>
      <w:tblPr>
        <w:tblStyle w:val="113"/>
        <w:tblW w:w="0" w:type="auto"/>
        <w:jc w:val="center"/>
        <w:tblBorders>
          <w:top w:val="single" w:color="C0504D" w:themeColor="accent2" w:sz="2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C0504D" w:themeColor="accent2" w:sz="24" w:space="0"/>
            <w:left w:val="single" w:color="C0504D" w:themeColor="accent2" w:sz="4" w:space="0"/>
            <w:bottom w:val="single" w:color="C0504D" w:themeColor="accent2" w:sz="4" w:space="0"/>
            <w:right w:val="single" w:color="C0504D" w:themeColor="accent2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F8EDED" w:themeFill="accent2" w:themeFillTint="19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F8EDED" w:themeFill="accent2" w:themeFillTint="19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F8EDED" w:themeFill="accent2" w:themeFillTint="19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C0504D" w:themeColor="accent2" w:sz="24" w:space="0"/>
            <w:left w:val="single" w:color="C0504D" w:themeColor="accent2" w:sz="4" w:space="0"/>
            <w:bottom w:val="single" w:color="C0504D" w:themeColor="accent2" w:sz="4" w:space="0"/>
            <w:right w:val="single" w:color="C0504D" w:themeColor="accent2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8EDED" w:themeFill="accent2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F8EDED" w:themeFill="accent2" w:themeFillTint="19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F8EDED" w:themeFill="accent2" w:themeFillTint="19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C0504D" w:themeColor="accent2" w:sz="24" w:space="0"/>
            <w:left w:val="single" w:color="C0504D" w:themeColor="accent2" w:sz="4" w:space="0"/>
            <w:bottom w:val="single" w:color="C0504D" w:themeColor="accent2" w:sz="4" w:space="0"/>
            <w:right w:val="single" w:color="C0504D" w:themeColor="accent2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8EDED" w:themeFill="accent2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F8EDED" w:themeFill="accent2" w:themeFillTint="19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F8EDED" w:themeFill="accent2" w:themeFillTint="19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C0504D" w:themeColor="accent2" w:sz="24" w:space="0"/>
            <w:left w:val="single" w:color="C0504D" w:themeColor="accent2" w:sz="4" w:space="0"/>
            <w:bottom w:val="single" w:color="C0504D" w:themeColor="accent2" w:sz="4" w:space="0"/>
            <w:right w:val="single" w:color="C0504D" w:themeColor="accent2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8EDED" w:themeFill="accent2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F8EDED" w:themeFill="accent2" w:themeFillTint="19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F8EDED" w:themeFill="accent2" w:themeFillTint="19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表格样式：Colorful Shading Accent 3</w:t>
      </w:r>
    </w:p>
    <w:tbl>
      <w:tblPr>
        <w:tblStyle w:val="114"/>
        <w:tblW w:w="0" w:type="auto"/>
        <w:jc w:val="center"/>
        <w:tblBorders>
          <w:top w:val="single" w:color="8064A2" w:themeColor="accent4" w:sz="2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8064A2" w:themeColor="accent4" w:sz="24" w:space="0"/>
            <w:left w:val="single" w:color="9BBB59" w:themeColor="accent3" w:sz="4" w:space="0"/>
            <w:bottom w:val="single" w:color="9BBB59" w:themeColor="accent3" w:sz="4" w:space="0"/>
            <w:right w:val="single" w:color="9BBB59" w:themeColor="accent3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F5F8EE" w:themeFill="accent3" w:themeFillTint="19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F5F8EE" w:themeFill="accent3" w:themeFillTint="19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F5F8EE" w:themeFill="accent3" w:themeFillTint="19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8064A2" w:themeColor="accent4" w:sz="24" w:space="0"/>
            <w:left w:val="single" w:color="9BBB59" w:themeColor="accent3" w:sz="4" w:space="0"/>
            <w:bottom w:val="single" w:color="9BBB59" w:themeColor="accent3" w:sz="4" w:space="0"/>
            <w:right w:val="single" w:color="9BBB59" w:themeColor="accent3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5F8EE" w:themeFill="accent3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F5F8EE" w:themeFill="accent3" w:themeFillTint="19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F5F8EE" w:themeFill="accent3" w:themeFillTint="19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8064A2" w:themeColor="accent4" w:sz="24" w:space="0"/>
            <w:left w:val="single" w:color="9BBB59" w:themeColor="accent3" w:sz="4" w:space="0"/>
            <w:bottom w:val="single" w:color="9BBB59" w:themeColor="accent3" w:sz="4" w:space="0"/>
            <w:right w:val="single" w:color="9BBB59" w:themeColor="accent3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5F8EE" w:themeFill="accent3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F5F8EE" w:themeFill="accent3" w:themeFillTint="19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F5F8EE" w:themeFill="accent3" w:themeFillTint="19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8064A2" w:themeColor="accent4" w:sz="24" w:space="0"/>
            <w:left w:val="single" w:color="9BBB59" w:themeColor="accent3" w:sz="4" w:space="0"/>
            <w:bottom w:val="single" w:color="9BBB59" w:themeColor="accent3" w:sz="4" w:space="0"/>
            <w:right w:val="single" w:color="9BBB59" w:themeColor="accent3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5F8EE" w:themeFill="accent3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F5F8EE" w:themeFill="accent3" w:themeFillTint="19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F5F8EE" w:themeFill="accent3" w:themeFillTint="19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表格样式：Colorful Shading Accent 4</w:t>
      </w:r>
    </w:p>
    <w:tbl>
      <w:tblPr>
        <w:tblStyle w:val="115"/>
        <w:tblW w:w="0" w:type="auto"/>
        <w:jc w:val="center"/>
        <w:tblBorders>
          <w:top w:val="single" w:color="9BBB59" w:themeColor="accent3" w:sz="2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9BBB59" w:themeColor="accent3" w:sz="24" w:space="0"/>
            <w:left w:val="single" w:color="8064A2" w:themeColor="accent4" w:sz="4" w:space="0"/>
            <w:bottom w:val="single" w:color="8064A2" w:themeColor="accent4" w:sz="4" w:space="0"/>
            <w:right w:val="single" w:color="8064A2" w:themeColor="accent4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F2EFF5" w:themeFill="accent4" w:themeFillTint="19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F2EFF5" w:themeFill="accent4" w:themeFillTint="19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F2EFF5" w:themeFill="accent4" w:themeFillTint="19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9BBB59" w:themeColor="accent3" w:sz="24" w:space="0"/>
            <w:left w:val="single" w:color="8064A2" w:themeColor="accent4" w:sz="4" w:space="0"/>
            <w:bottom w:val="single" w:color="8064A2" w:themeColor="accent4" w:sz="4" w:space="0"/>
            <w:right w:val="single" w:color="8064A2" w:themeColor="accent4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2EFF5" w:themeFill="accent4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F2EFF5" w:themeFill="accent4" w:themeFillTint="19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F2EFF5" w:themeFill="accent4" w:themeFillTint="19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9BBB59" w:themeColor="accent3" w:sz="24" w:space="0"/>
            <w:left w:val="single" w:color="8064A2" w:themeColor="accent4" w:sz="4" w:space="0"/>
            <w:bottom w:val="single" w:color="8064A2" w:themeColor="accent4" w:sz="4" w:space="0"/>
            <w:right w:val="single" w:color="8064A2" w:themeColor="accent4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2EFF5" w:themeFill="accent4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F2EFF5" w:themeFill="accent4" w:themeFillTint="19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F2EFF5" w:themeFill="accent4" w:themeFillTint="19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9BBB59" w:themeColor="accent3" w:sz="24" w:space="0"/>
            <w:left w:val="single" w:color="8064A2" w:themeColor="accent4" w:sz="4" w:space="0"/>
            <w:bottom w:val="single" w:color="8064A2" w:themeColor="accent4" w:sz="4" w:space="0"/>
            <w:right w:val="single" w:color="8064A2" w:themeColor="accent4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2EFF5" w:themeFill="accent4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F2EFF5" w:themeFill="accent4" w:themeFillTint="19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F2EFF5" w:themeFill="accent4" w:themeFillTint="19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r>
        <w:br w:type="page"/>
      </w:r>
    </w:p>
    <w:p>
      <w:pPr>
        <w:pStyle w:val="4"/>
      </w:pPr>
      <w:r>
        <w:t>表格样式：Colorful Shading Accent 5</w:t>
      </w:r>
    </w:p>
    <w:tbl>
      <w:tblPr>
        <w:tblStyle w:val="116"/>
        <w:tblW w:w="0" w:type="auto"/>
        <w:jc w:val="center"/>
        <w:tblBorders>
          <w:top w:val="single" w:color="F79646" w:themeColor="accent6" w:sz="2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F79646" w:themeColor="accent6" w:sz="24" w:space="0"/>
            <w:left w:val="single" w:color="4BACC6" w:themeColor="accent5" w:sz="4" w:space="0"/>
            <w:bottom w:val="single" w:color="4BACC6" w:themeColor="accent5" w:sz="4" w:space="0"/>
            <w:right w:val="single" w:color="4BACC6" w:themeColor="accent5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EDF6F9" w:themeFill="accent5" w:themeFillTint="19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EDF6F9" w:themeFill="accent5" w:themeFillTint="19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EDF6F9" w:themeFill="accent5" w:themeFillTint="19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F79646" w:themeColor="accent6" w:sz="24" w:space="0"/>
            <w:left w:val="single" w:color="4BACC6" w:themeColor="accent5" w:sz="4" w:space="0"/>
            <w:bottom w:val="single" w:color="4BACC6" w:themeColor="accent5" w:sz="4" w:space="0"/>
            <w:right w:val="single" w:color="4BACC6" w:themeColor="accent5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DF6F9" w:themeFill="accent5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EDF6F9" w:themeFill="accent5" w:themeFillTint="19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EDF6F9" w:themeFill="accent5" w:themeFillTint="19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F79646" w:themeColor="accent6" w:sz="24" w:space="0"/>
            <w:left w:val="single" w:color="4BACC6" w:themeColor="accent5" w:sz="4" w:space="0"/>
            <w:bottom w:val="single" w:color="4BACC6" w:themeColor="accent5" w:sz="4" w:space="0"/>
            <w:right w:val="single" w:color="4BACC6" w:themeColor="accent5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DF6F9" w:themeFill="accent5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EDF6F9" w:themeFill="accent5" w:themeFillTint="19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EDF6F9" w:themeFill="accent5" w:themeFillTint="19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F79646" w:themeColor="accent6" w:sz="24" w:space="0"/>
            <w:left w:val="single" w:color="4BACC6" w:themeColor="accent5" w:sz="4" w:space="0"/>
            <w:bottom w:val="single" w:color="4BACC6" w:themeColor="accent5" w:sz="4" w:space="0"/>
            <w:right w:val="single" w:color="4BACC6" w:themeColor="accent5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DF6F9" w:themeFill="accent5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EDF6F9" w:themeFill="accent5" w:themeFillTint="19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EDF6F9" w:themeFill="accent5" w:themeFillTint="19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表格样式：Colorful Shading Accent 6</w:t>
      </w:r>
    </w:p>
    <w:tbl>
      <w:tblPr>
        <w:tblStyle w:val="117"/>
        <w:tblW w:w="0" w:type="auto"/>
        <w:jc w:val="center"/>
        <w:tblBorders>
          <w:top w:val="single" w:color="4BACC6" w:themeColor="accent5" w:sz="2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4BACC6" w:themeColor="accent5" w:sz="24" w:space="0"/>
            <w:left w:val="single" w:color="F79646" w:themeColor="accent6" w:sz="4" w:space="0"/>
            <w:bottom w:val="single" w:color="F79646" w:themeColor="accent6" w:sz="4" w:space="0"/>
            <w:right w:val="single" w:color="F79646" w:themeColor="accent6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FEF4EC" w:themeFill="accent6" w:themeFillTint="19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FEF4EC" w:themeFill="accent6" w:themeFillTint="19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FEF4EC" w:themeFill="accent6" w:themeFillTint="19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4BACC6" w:themeColor="accent5" w:sz="24" w:space="0"/>
            <w:left w:val="single" w:color="F79646" w:themeColor="accent6" w:sz="4" w:space="0"/>
            <w:bottom w:val="single" w:color="F79646" w:themeColor="accent6" w:sz="4" w:space="0"/>
            <w:right w:val="single" w:color="F79646" w:themeColor="accent6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EF4EC" w:themeFill="accent6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FEF4EC" w:themeFill="accent6" w:themeFillTint="19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FEF4EC" w:themeFill="accent6" w:themeFillTint="19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4BACC6" w:themeColor="accent5" w:sz="24" w:space="0"/>
            <w:left w:val="single" w:color="F79646" w:themeColor="accent6" w:sz="4" w:space="0"/>
            <w:bottom w:val="single" w:color="F79646" w:themeColor="accent6" w:sz="4" w:space="0"/>
            <w:right w:val="single" w:color="F79646" w:themeColor="accent6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EF4EC" w:themeFill="accent6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FEF4EC" w:themeFill="accent6" w:themeFillTint="19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FEF4EC" w:themeFill="accent6" w:themeFillTint="19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4BACC6" w:themeColor="accent5" w:sz="24" w:space="0"/>
            <w:left w:val="single" w:color="F79646" w:themeColor="accent6" w:sz="4" w:space="0"/>
            <w:bottom w:val="single" w:color="F79646" w:themeColor="accent6" w:sz="4" w:space="0"/>
            <w:right w:val="single" w:color="F79646" w:themeColor="accent6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EF4EC" w:themeFill="accent6" w:themeFillTint="19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FEF4EC" w:themeFill="accent6" w:themeFillTint="19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FEF4EC" w:themeFill="accent6" w:themeFillTint="19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表格样式：Dark List</w:t>
      </w:r>
    </w:p>
    <w:tbl>
      <w:tblPr>
        <w:tblStyle w:val="104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000000" w:themeFill="text1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000000" w:themeFill="text1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000000" w:themeFill="text1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000000" w:themeFill="text1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000000" w:themeFill="text1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000000" w:themeFill="text1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000000" w:themeFill="text1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000000" w:themeFill="text1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000000" w:themeFill="text1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000000" w:themeFill="text1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000000" w:themeFill="text1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000000" w:themeFill="text1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表格样式：Dark List Accent 1</w:t>
      </w:r>
    </w:p>
    <w:tbl>
      <w:tblPr>
        <w:tblStyle w:val="10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4F81BD" w:themeFill="accent1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4F81BD" w:themeFill="accent1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4F81BD" w:themeFill="accent1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4F81BD" w:themeFill="accent1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4F81BD" w:themeFill="accent1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4F81BD" w:themeFill="accent1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4F81BD" w:themeFill="accent1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4F81BD" w:themeFill="accent1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4F81BD" w:themeFill="accent1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4F81BD" w:themeFill="accent1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4F81BD" w:themeFill="accent1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4F81BD" w:themeFill="accent1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表格样式：Dark List Accent 2</w:t>
      </w:r>
    </w:p>
    <w:tbl>
      <w:tblPr>
        <w:tblStyle w:val="106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C0504D" w:themeFill="accent2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C0504D" w:themeFill="accent2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C0504D" w:themeFill="accent2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C0504D" w:themeFill="accent2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C0504D" w:themeFill="accent2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C0504D" w:themeFill="accent2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C0504D" w:themeFill="accent2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C0504D" w:themeFill="accent2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C0504D" w:themeFill="accent2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C0504D" w:themeFill="accent2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C0504D" w:themeFill="accent2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C0504D" w:themeFill="accent2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表格样式：Dark List Accent 3</w:t>
      </w:r>
    </w:p>
    <w:tbl>
      <w:tblPr>
        <w:tblStyle w:val="10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9BBB59" w:themeFill="accent3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9BBB59" w:themeFill="accent3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9BBB59" w:themeFill="accent3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9BBB59" w:themeFill="accent3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9BBB59" w:themeFill="accent3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9BBB59" w:themeFill="accent3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9BBB59" w:themeFill="accent3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9BBB59" w:themeFill="accent3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9BBB59" w:themeFill="accent3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9BBB59" w:themeFill="accent3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9BBB59" w:themeFill="accent3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9BBB59" w:themeFill="accent3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表格样式：Dark List Accent 4</w:t>
      </w:r>
    </w:p>
    <w:tbl>
      <w:tblPr>
        <w:tblStyle w:val="108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8064A2" w:themeFill="accent4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8064A2" w:themeFill="accent4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8064A2" w:themeFill="accent4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8064A2" w:themeFill="accent4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8064A2" w:themeFill="accent4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8064A2" w:themeFill="accent4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8064A2" w:themeFill="accent4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8064A2" w:themeFill="accent4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8064A2" w:themeFill="accent4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8064A2" w:themeFill="accent4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8064A2" w:themeFill="accent4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8064A2" w:themeFill="accent4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表格样式：Dark List Accent 5</w:t>
      </w:r>
    </w:p>
    <w:tbl>
      <w:tblPr>
        <w:tblStyle w:val="109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4BACC6" w:themeFill="accent5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4BACC6" w:themeFill="accent5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4BACC6" w:themeFill="accent5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4BACC6" w:themeFill="accent5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4BACC6" w:themeFill="accent5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4BACC6" w:themeFill="accent5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4BACC6" w:themeFill="accent5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4BACC6" w:themeFill="accent5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4BACC6" w:themeFill="accent5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4BACC6" w:themeFill="accent5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4BACC6" w:themeFill="accent5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4BACC6" w:themeFill="accent5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表格样式：Dark List Accent 6</w:t>
      </w:r>
    </w:p>
    <w:tbl>
      <w:tblPr>
        <w:tblStyle w:val="110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F79646" w:themeFill="accent6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F79646" w:themeFill="accent6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F79646" w:themeFill="accent6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79646" w:themeFill="accent6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F79646" w:themeFill="accent6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F79646" w:themeFill="accent6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79646" w:themeFill="accent6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F79646" w:themeFill="accent6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F79646" w:themeFill="accent6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79646" w:themeFill="accent6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F79646" w:themeFill="accent6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F79646" w:themeFill="accent6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表格样式：Light Grid</w:t>
      </w:r>
    </w:p>
    <w:tbl>
      <w:tblPr>
        <w:tblStyle w:val="48"/>
        <w:tblW w:w="0" w:type="auto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表格样式：Light Grid Accent 1</w:t>
      </w:r>
    </w:p>
    <w:tbl>
      <w:tblPr>
        <w:tblStyle w:val="49"/>
        <w:tblW w:w="0" w:type="auto"/>
        <w:jc w:val="center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表格样式：Light Grid Accent 2</w:t>
      </w:r>
    </w:p>
    <w:tbl>
      <w:tblPr>
        <w:tblStyle w:val="50"/>
        <w:tblW w:w="0" w:type="auto"/>
        <w:jc w:val="center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single" w:color="C0504D" w:themeColor="accent2" w:sz="8" w:space="0"/>
          <w:insideV w:val="single" w:color="C0504D" w:themeColor="accent2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表格样式：Light Grid Accent 3</w:t>
      </w:r>
    </w:p>
    <w:tbl>
      <w:tblPr>
        <w:tblStyle w:val="51"/>
        <w:tblW w:w="0" w:type="auto"/>
        <w:jc w:val="center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r>
        <w:br w:type="page"/>
      </w:r>
    </w:p>
    <w:p>
      <w:pPr>
        <w:pStyle w:val="4"/>
      </w:pPr>
      <w:r>
        <w:t>表格样式：Light Grid Accent 4</w:t>
      </w:r>
    </w:p>
    <w:tbl>
      <w:tblPr>
        <w:tblStyle w:val="52"/>
        <w:tblW w:w="0" w:type="auto"/>
        <w:jc w:val="center"/>
        <w:tbl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single" w:color="8064A2" w:themeColor="accent4" w:sz="8" w:space="0"/>
          <w:insideV w:val="single" w:color="8064A2" w:themeColor="accent4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表格样式：Light Grid Accent 5</w:t>
      </w:r>
    </w:p>
    <w:tbl>
      <w:tblPr>
        <w:tblStyle w:val="53"/>
        <w:tblW w:w="0" w:type="auto"/>
        <w:jc w:val="center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表格样式：Light Grid Accent 6</w:t>
      </w:r>
    </w:p>
    <w:tbl>
      <w:tblPr>
        <w:tblStyle w:val="54"/>
        <w:tblW w:w="0" w:type="auto"/>
        <w:jc w:val="center"/>
        <w:tbl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single" w:color="F79646" w:themeColor="accent6" w:sz="8" w:space="0"/>
          <w:insideV w:val="single" w:color="F79646" w:themeColor="accent6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表格样式：Light List</w:t>
      </w:r>
    </w:p>
    <w:tbl>
      <w:tblPr>
        <w:tblStyle w:val="41"/>
        <w:tblW w:w="0" w:type="auto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表格样式：Light List Accent 1</w:t>
      </w:r>
    </w:p>
    <w:tbl>
      <w:tblPr>
        <w:tblStyle w:val="42"/>
        <w:tblW w:w="0" w:type="auto"/>
        <w:jc w:val="center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表格样式：Light List Accent 2</w:t>
      </w:r>
    </w:p>
    <w:tbl>
      <w:tblPr>
        <w:tblStyle w:val="43"/>
        <w:tblW w:w="0" w:type="auto"/>
        <w:jc w:val="center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表格样式：Light List Accent 3</w:t>
      </w:r>
    </w:p>
    <w:tbl>
      <w:tblPr>
        <w:tblStyle w:val="44"/>
        <w:tblW w:w="0" w:type="auto"/>
        <w:jc w:val="center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表格样式：Light List Accent 4</w:t>
      </w:r>
    </w:p>
    <w:tbl>
      <w:tblPr>
        <w:tblStyle w:val="45"/>
        <w:tblW w:w="0" w:type="auto"/>
        <w:jc w:val="center"/>
        <w:tbl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表格样式：Light List Accent 5</w:t>
      </w:r>
    </w:p>
    <w:tbl>
      <w:tblPr>
        <w:tblStyle w:val="46"/>
        <w:tblW w:w="0" w:type="auto"/>
        <w:jc w:val="center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表格样式：Light List Accent 6</w:t>
      </w:r>
    </w:p>
    <w:tbl>
      <w:tblPr>
        <w:tblStyle w:val="47"/>
        <w:tblW w:w="0" w:type="auto"/>
        <w:jc w:val="center"/>
        <w:tbl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表格样式：Light Shading</w:t>
      </w:r>
    </w:p>
    <w:tbl>
      <w:tblPr>
        <w:tblStyle w:val="34"/>
        <w:tblW w:w="0" w:type="auto"/>
        <w:jc w:val="center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表格样式：Light Shading Accent 1</w:t>
      </w:r>
    </w:p>
    <w:tbl>
      <w:tblPr>
        <w:tblStyle w:val="35"/>
        <w:tblW w:w="0" w:type="auto"/>
        <w:jc w:val="center"/>
        <w:tblBorders>
          <w:top w:val="single" w:color="4F81BD" w:themeColor="accent1" w:sz="8" w:space="0"/>
          <w:left w:val="none" w:color="auto" w:sz="0" w:space="0"/>
          <w:bottom w:val="single" w:color="4F81BD" w:themeColor="accen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表格样式：Light Shading Accent 2</w:t>
      </w:r>
    </w:p>
    <w:tbl>
      <w:tblPr>
        <w:tblStyle w:val="36"/>
        <w:tblW w:w="0" w:type="auto"/>
        <w:jc w:val="center"/>
        <w:tblBorders>
          <w:top w:val="single" w:color="C0504D" w:themeColor="accent2" w:sz="8" w:space="0"/>
          <w:left w:val="none" w:color="auto" w:sz="0" w:space="0"/>
          <w:bottom w:val="single" w:color="C0504D" w:themeColor="accent2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C0504D" w:themeColor="accent2" w:sz="8" w:space="0"/>
            <w:left w:val="none" w:color="auto" w:sz="0" w:space="0"/>
            <w:bottom w:val="single" w:color="C0504D" w:themeColor="accent2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C0504D" w:themeColor="accent2" w:sz="8" w:space="0"/>
            <w:left w:val="none" w:color="auto" w:sz="0" w:space="0"/>
            <w:bottom w:val="single" w:color="C0504D" w:themeColor="accent2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C0504D" w:themeColor="accent2" w:sz="8" w:space="0"/>
            <w:left w:val="none" w:color="auto" w:sz="0" w:space="0"/>
            <w:bottom w:val="single" w:color="C0504D" w:themeColor="accent2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C0504D" w:themeColor="accent2" w:sz="8" w:space="0"/>
            <w:left w:val="none" w:color="auto" w:sz="0" w:space="0"/>
            <w:bottom w:val="single" w:color="C0504D" w:themeColor="accent2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表格样式：Light Shading Accent 3</w:t>
      </w:r>
    </w:p>
    <w:tbl>
      <w:tblPr>
        <w:tblStyle w:val="37"/>
        <w:tblW w:w="0" w:type="auto"/>
        <w:jc w:val="center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表格样式：Light Shading Accent 4</w:t>
      </w:r>
    </w:p>
    <w:tbl>
      <w:tblPr>
        <w:tblStyle w:val="38"/>
        <w:tblW w:w="0" w:type="auto"/>
        <w:jc w:val="center"/>
        <w:tblBorders>
          <w:top w:val="single" w:color="8064A2" w:themeColor="accent4" w:sz="8" w:space="0"/>
          <w:left w:val="none" w:color="auto" w:sz="0" w:space="0"/>
          <w:bottom w:val="single" w:color="8064A2" w:themeColor="accent4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8064A2" w:themeColor="accent4" w:sz="8" w:space="0"/>
            <w:left w:val="none" w:color="auto" w:sz="0" w:space="0"/>
            <w:bottom w:val="single" w:color="8064A2" w:themeColor="accent4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8064A2" w:themeColor="accent4" w:sz="8" w:space="0"/>
            <w:left w:val="none" w:color="auto" w:sz="0" w:space="0"/>
            <w:bottom w:val="single" w:color="8064A2" w:themeColor="accent4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8064A2" w:themeColor="accent4" w:sz="8" w:space="0"/>
            <w:left w:val="none" w:color="auto" w:sz="0" w:space="0"/>
            <w:bottom w:val="single" w:color="8064A2" w:themeColor="accent4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8064A2" w:themeColor="accent4" w:sz="8" w:space="0"/>
            <w:left w:val="none" w:color="auto" w:sz="0" w:space="0"/>
            <w:bottom w:val="single" w:color="8064A2" w:themeColor="accent4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表格样式：Light Shading Accent 5</w:t>
      </w:r>
    </w:p>
    <w:tbl>
      <w:tblPr>
        <w:tblStyle w:val="39"/>
        <w:tblW w:w="0" w:type="auto"/>
        <w:jc w:val="center"/>
        <w:tblBorders>
          <w:top w:val="single" w:color="4BACC6" w:themeColor="accent5" w:sz="8" w:space="0"/>
          <w:left w:val="none" w:color="auto" w:sz="0" w:space="0"/>
          <w:bottom w:val="single" w:color="4BACC6" w:themeColor="accent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表格样式：Light Shading Accent 6</w:t>
      </w:r>
    </w:p>
    <w:tbl>
      <w:tblPr>
        <w:tblStyle w:val="40"/>
        <w:tblW w:w="0" w:type="auto"/>
        <w:jc w:val="center"/>
        <w:tblBorders>
          <w:top w:val="single" w:color="F79646" w:themeColor="accent6" w:sz="8" w:space="0"/>
          <w:left w:val="none" w:color="auto" w:sz="0" w:space="0"/>
          <w:bottom w:val="single" w:color="F79646" w:themeColor="accent6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F79646" w:themeColor="accent6" w:sz="8" w:space="0"/>
            <w:left w:val="none" w:color="auto" w:sz="0" w:space="0"/>
            <w:bottom w:val="single" w:color="F79646" w:themeColor="accent6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F79646" w:themeColor="accent6" w:sz="8" w:space="0"/>
            <w:left w:val="none" w:color="auto" w:sz="0" w:space="0"/>
            <w:bottom w:val="single" w:color="F79646" w:themeColor="accent6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F79646" w:themeColor="accent6" w:sz="8" w:space="0"/>
            <w:left w:val="none" w:color="auto" w:sz="0" w:space="0"/>
            <w:bottom w:val="single" w:color="F79646" w:themeColor="accent6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F79646" w:themeColor="accent6" w:sz="8" w:space="0"/>
            <w:left w:val="none" w:color="auto" w:sz="0" w:space="0"/>
            <w:bottom w:val="single" w:color="F79646" w:themeColor="accent6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Grid 1</w:t>
      </w:r>
    </w:p>
    <w:tbl>
      <w:tblPr>
        <w:tblStyle w:val="83"/>
        <w:tblW w:w="0" w:type="auto"/>
        <w:jc w:val="center"/>
        <w:tbl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single" w:color="3F3F3F" w:themeColor="text1" w:themeTint="BF" w:sz="8" w:space="0"/>
          <w:insideV w:val="single" w:color="3F3F3F" w:themeColor="text1" w:themeTint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BFBFBF" w:themeFill="text1" w:themeFillTint="3F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BFBFBF" w:themeFill="text1" w:themeFillTint="3F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BFBFBF" w:themeFill="text1" w:themeFillTint="3F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BFBFBF" w:themeFill="text1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BFBFBF" w:themeFill="text1" w:themeFillTint="3F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BFBFBF" w:themeFill="text1" w:themeFillTint="3F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BFBFBF" w:themeFill="text1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BFBFBF" w:themeFill="text1" w:themeFillTint="3F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BFBFBF" w:themeFill="text1" w:themeFillTint="3F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BFBFBF" w:themeFill="text1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BFBFBF" w:themeFill="text1" w:themeFillTint="3F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BFBFBF" w:themeFill="text1" w:themeFillTint="3F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Grid 1 Accent 1</w:t>
      </w:r>
    </w:p>
    <w:tbl>
      <w:tblPr>
        <w:tblStyle w:val="84"/>
        <w:tblW w:w="0" w:type="auto"/>
        <w:jc w:val="center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D3DFEE" w:themeFill="accent1" w:themeFillTint="3F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D3DFEE" w:themeFill="accent1" w:themeFillTint="3F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D3DFEE" w:themeFill="accent1" w:themeFillTint="3F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3DFEE" w:themeFill="accent1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D3DFEE" w:themeFill="accent1" w:themeFillTint="3F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D3DFEE" w:themeFill="accent1" w:themeFillTint="3F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3DFEE" w:themeFill="accent1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D3DFEE" w:themeFill="accent1" w:themeFillTint="3F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D3DFEE" w:themeFill="accent1" w:themeFillTint="3F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3DFEE" w:themeFill="accent1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D3DFEE" w:themeFill="accent1" w:themeFillTint="3F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D3DFEE" w:themeFill="accent1" w:themeFillTint="3F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Grid 1 Accent 2</w:t>
      </w:r>
    </w:p>
    <w:tbl>
      <w:tblPr>
        <w:tblStyle w:val="85"/>
        <w:tblW w:w="0" w:type="auto"/>
        <w:jc w:val="center"/>
        <w:tbl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single" w:color="CF7B79" w:themeColor="accent2" w:themeTint="BF" w:sz="8" w:space="0"/>
          <w:insideV w:val="single" w:color="CF7B79" w:themeColor="accent2" w:themeTint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EFD3D3" w:themeFill="accent2" w:themeFillTint="3F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EFD3D3" w:themeFill="accent2" w:themeFillTint="3F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EFD3D3" w:themeFill="accent2" w:themeFillTint="3F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CF7B79" w:themeColor="accent2" w:themeTint="BF" w:sz="8" w:space="0"/>
            <w:left w:val="single" w:color="CF7B79" w:themeColor="accent2" w:themeTint="BF" w:sz="8" w:space="0"/>
            <w:bottom w:val="single" w:color="CF7B79" w:themeColor="accent2" w:themeTint="BF" w:sz="8" w:space="0"/>
            <w:right w:val="single" w:color="CF7B79" w:themeColor="accent2" w:themeTint="BF" w:sz="8" w:space="0"/>
            <w:insideH w:val="single" w:color="CF7B79" w:themeColor="accent2" w:themeTint="BF" w:sz="8" w:space="0"/>
            <w:insideV w:val="single" w:color="CF7B79" w:themeColor="accent2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FD3D3" w:themeFill="accent2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EFD3D3" w:themeFill="accent2" w:themeFillTint="3F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EFD3D3" w:themeFill="accent2" w:themeFillTint="3F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CF7B79" w:themeColor="accent2" w:themeTint="BF" w:sz="8" w:space="0"/>
            <w:left w:val="single" w:color="CF7B79" w:themeColor="accent2" w:themeTint="BF" w:sz="8" w:space="0"/>
            <w:bottom w:val="single" w:color="CF7B79" w:themeColor="accent2" w:themeTint="BF" w:sz="8" w:space="0"/>
            <w:right w:val="single" w:color="CF7B79" w:themeColor="accent2" w:themeTint="BF" w:sz="8" w:space="0"/>
            <w:insideH w:val="single" w:color="CF7B79" w:themeColor="accent2" w:themeTint="BF" w:sz="8" w:space="0"/>
            <w:insideV w:val="single" w:color="CF7B79" w:themeColor="accent2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FD3D3" w:themeFill="accent2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EFD3D3" w:themeFill="accent2" w:themeFillTint="3F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EFD3D3" w:themeFill="accent2" w:themeFillTint="3F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CF7B79" w:themeColor="accent2" w:themeTint="BF" w:sz="8" w:space="0"/>
            <w:left w:val="single" w:color="CF7B79" w:themeColor="accent2" w:themeTint="BF" w:sz="8" w:space="0"/>
            <w:bottom w:val="single" w:color="CF7B79" w:themeColor="accent2" w:themeTint="BF" w:sz="8" w:space="0"/>
            <w:right w:val="single" w:color="CF7B79" w:themeColor="accent2" w:themeTint="BF" w:sz="8" w:space="0"/>
            <w:insideH w:val="single" w:color="CF7B79" w:themeColor="accent2" w:themeTint="BF" w:sz="8" w:space="0"/>
            <w:insideV w:val="single" w:color="CF7B79" w:themeColor="accent2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FD3D3" w:themeFill="accent2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EFD3D3" w:themeFill="accent2" w:themeFillTint="3F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EFD3D3" w:themeFill="accent2" w:themeFillTint="3F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r>
        <w:br w:type="page"/>
      </w:r>
    </w:p>
    <w:p>
      <w:pPr>
        <w:pStyle w:val="4"/>
      </w:pPr>
      <w:r>
        <w:t>表格样式：Medium Grid 1 Accent 3</w:t>
      </w:r>
    </w:p>
    <w:tbl>
      <w:tblPr>
        <w:tblStyle w:val="86"/>
        <w:tblW w:w="0" w:type="auto"/>
        <w:jc w:val="center"/>
        <w:tbl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single" w:color="B4CC82" w:themeColor="accent3" w:themeTint="BF" w:sz="8" w:space="0"/>
          <w:insideV w:val="single" w:color="B4CC82" w:themeColor="accent3" w:themeTint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single" w:color="B4CC82" w:themeColor="accent3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E6EED5" w:themeFill="accent3" w:themeFillTint="3F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E6EED5" w:themeFill="accent3" w:themeFillTint="3F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E6EED5" w:themeFill="accent3" w:themeFillTint="3F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single" w:color="B4CC82" w:themeColor="accent3" w:themeTint="BF" w:sz="8" w:space="0"/>
          </w:tblBorders>
        </w:tblPrEx>
        <w:trPr>
          <w:jc w:val="center"/>
        </w:trPr>
        <w:tc>
          <w:tcPr>
            <w:tcW w:w="2880" w:type="dxa"/>
            <w:shd w:val="clear" w:color="auto" w:fill="E6EED5" w:themeFill="accent3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E6EED5" w:themeFill="accent3" w:themeFillTint="3F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E6EED5" w:themeFill="accent3" w:themeFillTint="3F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single" w:color="B4CC82" w:themeColor="accent3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6EED5" w:themeFill="accent3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E6EED5" w:themeFill="accent3" w:themeFillTint="3F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E6EED5" w:themeFill="accent3" w:themeFillTint="3F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single" w:color="B4CC82" w:themeColor="accent3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6EED5" w:themeFill="accent3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E6EED5" w:themeFill="accent3" w:themeFillTint="3F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E6EED5" w:themeFill="accent3" w:themeFillTint="3F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Grid 1 Accent 4</w:t>
      </w:r>
    </w:p>
    <w:tbl>
      <w:tblPr>
        <w:tblStyle w:val="87"/>
        <w:tblW w:w="0" w:type="auto"/>
        <w:jc w:val="center"/>
        <w:tbl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single" w:color="9F8AB9" w:themeColor="accent4" w:themeTint="BF" w:sz="8" w:space="0"/>
          <w:insideV w:val="single" w:color="9F8AB9" w:themeColor="accent4" w:themeTint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DFD8E8" w:themeFill="accent4" w:themeFillTint="3F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DFD8E8" w:themeFill="accent4" w:themeFillTint="3F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DFD8E8" w:themeFill="accent4" w:themeFillTint="3F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DFD8E8" w:themeFill="accent4" w:themeFillTint="3F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DFD8E8" w:themeFill="accent4" w:themeFillTint="3F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single" w:color="9F8AB9" w:themeColor="accent4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DFD8E8" w:themeFill="accent4" w:themeFillTint="3F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Grid 1 Accent 5</w:t>
      </w:r>
    </w:p>
    <w:tbl>
      <w:tblPr>
        <w:tblStyle w:val="88"/>
        <w:tblW w:w="0" w:type="auto"/>
        <w:jc w:val="center"/>
        <w:tbl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single" w:color="78C0D4" w:themeColor="accent5" w:themeTint="BF" w:sz="8" w:space="0"/>
          <w:insideV w:val="single" w:color="78C0D4" w:themeColor="accent5" w:themeTint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single" w:color="78C0D4" w:themeColor="accent5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D2EAF0" w:themeFill="accent5" w:themeFillTint="3F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D2EAF0" w:themeFill="accent5" w:themeFillTint="3F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D2EAF0" w:themeFill="accent5" w:themeFillTint="3F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single" w:color="78C0D4" w:themeColor="accent5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2EAF0" w:themeFill="accent5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D2EAF0" w:themeFill="accent5" w:themeFillTint="3F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D2EAF0" w:themeFill="accent5" w:themeFillTint="3F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single" w:color="78C0D4" w:themeColor="accent5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2EAF0" w:themeFill="accent5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D2EAF0" w:themeFill="accent5" w:themeFillTint="3F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D2EAF0" w:themeFill="accent5" w:themeFillTint="3F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single" w:color="78C0D4" w:themeColor="accent5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2EAF0" w:themeFill="accent5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D2EAF0" w:themeFill="accent5" w:themeFillTint="3F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D2EAF0" w:themeFill="accent5" w:themeFillTint="3F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Grid 1 Accent 6</w:t>
      </w:r>
    </w:p>
    <w:tbl>
      <w:tblPr>
        <w:tblStyle w:val="89"/>
        <w:tblW w:w="0" w:type="auto"/>
        <w:jc w:val="center"/>
        <w:tbl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single" w:color="F9B074" w:themeColor="accent6" w:themeTint="BF" w:sz="8" w:space="0"/>
          <w:insideV w:val="single" w:color="F9B074" w:themeColor="accent6" w:themeTint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F9B074" w:themeColor="accent6" w:themeTint="BF" w:sz="8" w:space="0"/>
            <w:left w:val="single" w:color="F9B074" w:themeColor="accent6" w:themeTint="BF" w:sz="8" w:space="0"/>
            <w:bottom w:val="single" w:color="F9B074" w:themeColor="accent6" w:themeTint="BF" w:sz="8" w:space="0"/>
            <w:right w:val="single" w:color="F9B074" w:themeColor="accent6" w:themeTint="BF" w:sz="8" w:space="0"/>
            <w:insideH w:val="single" w:color="F9B074" w:themeColor="accent6" w:themeTint="BF" w:sz="8" w:space="0"/>
            <w:insideV w:val="single" w:color="F9B074" w:themeColor="accent6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FDE5D1" w:themeFill="accent6" w:themeFillTint="3F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FDE5D1" w:themeFill="accent6" w:themeFillTint="3F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FDE5D1" w:themeFill="accent6" w:themeFillTint="3F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F9B074" w:themeColor="accent6" w:themeTint="BF" w:sz="8" w:space="0"/>
            <w:left w:val="single" w:color="F9B074" w:themeColor="accent6" w:themeTint="BF" w:sz="8" w:space="0"/>
            <w:bottom w:val="single" w:color="F9B074" w:themeColor="accent6" w:themeTint="BF" w:sz="8" w:space="0"/>
            <w:right w:val="single" w:color="F9B074" w:themeColor="accent6" w:themeTint="BF" w:sz="8" w:space="0"/>
            <w:insideH w:val="single" w:color="F9B074" w:themeColor="accent6" w:themeTint="BF" w:sz="8" w:space="0"/>
            <w:insideV w:val="single" w:color="F9B074" w:themeColor="accent6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DE5D1" w:themeFill="accent6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FDE5D1" w:themeFill="accent6" w:themeFillTint="3F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FDE5D1" w:themeFill="accent6" w:themeFillTint="3F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F9B074" w:themeColor="accent6" w:themeTint="BF" w:sz="8" w:space="0"/>
            <w:left w:val="single" w:color="F9B074" w:themeColor="accent6" w:themeTint="BF" w:sz="8" w:space="0"/>
            <w:bottom w:val="single" w:color="F9B074" w:themeColor="accent6" w:themeTint="BF" w:sz="8" w:space="0"/>
            <w:right w:val="single" w:color="F9B074" w:themeColor="accent6" w:themeTint="BF" w:sz="8" w:space="0"/>
            <w:insideH w:val="single" w:color="F9B074" w:themeColor="accent6" w:themeTint="BF" w:sz="8" w:space="0"/>
            <w:insideV w:val="single" w:color="F9B074" w:themeColor="accent6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DE5D1" w:themeFill="accent6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FDE5D1" w:themeFill="accent6" w:themeFillTint="3F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FDE5D1" w:themeFill="accent6" w:themeFillTint="3F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F9B074" w:themeColor="accent6" w:themeTint="BF" w:sz="8" w:space="0"/>
            <w:left w:val="single" w:color="F9B074" w:themeColor="accent6" w:themeTint="BF" w:sz="8" w:space="0"/>
            <w:bottom w:val="single" w:color="F9B074" w:themeColor="accent6" w:themeTint="BF" w:sz="8" w:space="0"/>
            <w:right w:val="single" w:color="F9B074" w:themeColor="accent6" w:themeTint="BF" w:sz="8" w:space="0"/>
            <w:insideH w:val="single" w:color="F9B074" w:themeColor="accent6" w:themeTint="BF" w:sz="8" w:space="0"/>
            <w:insideV w:val="single" w:color="F9B074" w:themeColor="accent6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DE5D1" w:themeFill="accent6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FDE5D1" w:themeFill="accent6" w:themeFillTint="3F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FDE5D1" w:themeFill="accent6" w:themeFillTint="3F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Grid 2</w:t>
      </w:r>
    </w:p>
    <w:tbl>
      <w:tblPr>
        <w:tblStyle w:val="90"/>
        <w:tblW w:w="0" w:type="auto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序号</w:t>
            </w:r>
          </w:p>
        </w:tc>
        <w:tc>
          <w:tcPr>
            <w:tcW w:w="2880" w:type="dxa"/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对象</w:t>
            </w:r>
          </w:p>
        </w:tc>
        <w:tc>
          <w:tcPr>
            <w:tcW w:w="10080" w:type="dxa"/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说明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BFBFBF" w:themeFill="text1" w:themeFillTint="3F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</w:t>
            </w:r>
          </w:p>
        </w:tc>
        <w:tc>
          <w:tcPr>
            <w:tcW w:w="2880" w:type="dxa"/>
            <w:shd w:val="clear" w:color="auto" w:fill="BFBFBF" w:themeFill="text1" w:themeFillTint="3F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Document</w:t>
            </w:r>
          </w:p>
        </w:tc>
        <w:tc>
          <w:tcPr>
            <w:tcW w:w="2880" w:type="dxa"/>
            <w:shd w:val="clear" w:color="auto" w:fill="BFBFBF" w:themeFill="text1" w:themeFillTint="3F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表示整个文档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BFBFBF" w:themeFill="text1" w:themeFillTint="3F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</w:p>
        </w:tc>
        <w:tc>
          <w:tcPr>
            <w:tcW w:w="2880" w:type="dxa"/>
            <w:shd w:val="clear" w:color="auto" w:fill="BFBFBF" w:themeFill="text1" w:themeFillTint="3F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Paragraph</w:t>
            </w:r>
          </w:p>
        </w:tc>
        <w:tc>
          <w:tcPr>
            <w:tcW w:w="2880" w:type="dxa"/>
            <w:shd w:val="clear" w:color="auto" w:fill="BFBFBF" w:themeFill="text1" w:themeFillTint="3F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表示段落（每一次回车会产生新段落）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BFBFBF" w:themeFill="text1" w:themeFillTint="3F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3</w:t>
            </w:r>
          </w:p>
        </w:tc>
        <w:tc>
          <w:tcPr>
            <w:tcW w:w="2880" w:type="dxa"/>
            <w:shd w:val="clear" w:color="auto" w:fill="BFBFBF" w:themeFill="text1" w:themeFillTint="3F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Run</w:t>
            </w:r>
          </w:p>
        </w:tc>
        <w:tc>
          <w:tcPr>
            <w:tcW w:w="2880" w:type="dxa"/>
            <w:shd w:val="clear" w:color="auto" w:fill="BFBFBF" w:themeFill="text1" w:themeFillTint="3F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表示相同样式的文本延续</w:t>
            </w:r>
          </w:p>
        </w:tc>
      </w:tr>
    </w:tbl>
    <w:p>
      <w:pPr>
        <w:pStyle w:val="4"/>
      </w:pPr>
      <w:r>
        <w:t>表格样式：Medium Grid 2 Accent 1</w:t>
      </w:r>
    </w:p>
    <w:tbl>
      <w:tblPr>
        <w:tblStyle w:val="91"/>
        <w:tblW w:w="0" w:type="auto"/>
        <w:jc w:val="center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序号</w:t>
            </w:r>
          </w:p>
        </w:tc>
        <w:tc>
          <w:tcPr>
            <w:tcW w:w="2880" w:type="dxa"/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对象</w:t>
            </w:r>
          </w:p>
        </w:tc>
        <w:tc>
          <w:tcPr>
            <w:tcW w:w="10080" w:type="dxa"/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说明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3DFEE" w:themeFill="accent1" w:themeFillTint="3F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</w:t>
            </w:r>
          </w:p>
        </w:tc>
        <w:tc>
          <w:tcPr>
            <w:tcW w:w="2880" w:type="dxa"/>
            <w:shd w:val="clear" w:color="auto" w:fill="D3DFEE" w:themeFill="accent1" w:themeFillTint="3F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Document</w:t>
            </w:r>
          </w:p>
        </w:tc>
        <w:tc>
          <w:tcPr>
            <w:tcW w:w="2880" w:type="dxa"/>
            <w:shd w:val="clear" w:color="auto" w:fill="D3DFEE" w:themeFill="accent1" w:themeFillTint="3F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表示整个文档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3DFEE" w:themeFill="accent1" w:themeFillTint="3F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</w:p>
        </w:tc>
        <w:tc>
          <w:tcPr>
            <w:tcW w:w="2880" w:type="dxa"/>
            <w:shd w:val="clear" w:color="auto" w:fill="D3DFEE" w:themeFill="accent1" w:themeFillTint="3F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Paragraph</w:t>
            </w:r>
          </w:p>
        </w:tc>
        <w:tc>
          <w:tcPr>
            <w:tcW w:w="2880" w:type="dxa"/>
            <w:shd w:val="clear" w:color="auto" w:fill="D3DFEE" w:themeFill="accent1" w:themeFillTint="3F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表示段落（每一次回车会产生新段落）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3DFEE" w:themeFill="accent1" w:themeFillTint="3F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3</w:t>
            </w:r>
          </w:p>
        </w:tc>
        <w:tc>
          <w:tcPr>
            <w:tcW w:w="2880" w:type="dxa"/>
            <w:shd w:val="clear" w:color="auto" w:fill="D3DFEE" w:themeFill="accent1" w:themeFillTint="3F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Run</w:t>
            </w:r>
          </w:p>
        </w:tc>
        <w:tc>
          <w:tcPr>
            <w:tcW w:w="2880" w:type="dxa"/>
            <w:shd w:val="clear" w:color="auto" w:fill="D3DFEE" w:themeFill="accent1" w:themeFillTint="3F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表示相同样式的文本延续</w:t>
            </w:r>
          </w:p>
        </w:tc>
      </w:tr>
    </w:tbl>
    <w:p>
      <w:pPr>
        <w:pStyle w:val="4"/>
      </w:pPr>
      <w:r>
        <w:t>表格样式：Medium Grid 2 Accent 2</w:t>
      </w:r>
    </w:p>
    <w:tbl>
      <w:tblPr>
        <w:tblStyle w:val="92"/>
        <w:tblW w:w="0" w:type="auto"/>
        <w:jc w:val="center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single" w:color="C0504D" w:themeColor="accent2" w:sz="8" w:space="0"/>
          <w:insideV w:val="single" w:color="C0504D" w:themeColor="accent2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序号</w:t>
            </w:r>
          </w:p>
        </w:tc>
        <w:tc>
          <w:tcPr>
            <w:tcW w:w="2880" w:type="dxa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对象</w:t>
            </w:r>
          </w:p>
        </w:tc>
        <w:tc>
          <w:tcPr>
            <w:tcW w:w="10080" w:type="dxa"/>
            <w:shd w:val="clear" w:color="auto" w:fill="EFD3D3" w:themeFill="accent2" w:themeFillTint="3F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说明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FD3D3" w:themeFill="accent2" w:themeFillTint="3F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</w:t>
            </w:r>
          </w:p>
        </w:tc>
        <w:tc>
          <w:tcPr>
            <w:tcW w:w="2880" w:type="dxa"/>
            <w:shd w:val="clear" w:color="auto" w:fill="EFD3D3" w:themeFill="accent2" w:themeFillTint="3F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Document</w:t>
            </w:r>
          </w:p>
        </w:tc>
        <w:tc>
          <w:tcPr>
            <w:tcW w:w="2880" w:type="dxa"/>
            <w:shd w:val="clear" w:color="auto" w:fill="EFD3D3" w:themeFill="accent2" w:themeFillTint="3F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表示整个文档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FD3D3" w:themeFill="accent2" w:themeFillTint="3F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</w:p>
        </w:tc>
        <w:tc>
          <w:tcPr>
            <w:tcW w:w="2880" w:type="dxa"/>
            <w:shd w:val="clear" w:color="auto" w:fill="EFD3D3" w:themeFill="accent2" w:themeFillTint="3F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Paragraph</w:t>
            </w:r>
          </w:p>
        </w:tc>
        <w:tc>
          <w:tcPr>
            <w:tcW w:w="2880" w:type="dxa"/>
            <w:shd w:val="clear" w:color="auto" w:fill="EFD3D3" w:themeFill="accent2" w:themeFillTint="3F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表示段落（每一次回车会产生新段落）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single" w:color="C0504D" w:themeColor="accent2" w:sz="8" w:space="0"/>
            <w:insideV w:val="single" w:color="C0504D" w:themeColor="accen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FD3D3" w:themeFill="accent2" w:themeFillTint="3F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3</w:t>
            </w:r>
          </w:p>
        </w:tc>
        <w:tc>
          <w:tcPr>
            <w:tcW w:w="2880" w:type="dxa"/>
            <w:shd w:val="clear" w:color="auto" w:fill="EFD3D3" w:themeFill="accent2" w:themeFillTint="3F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Run</w:t>
            </w:r>
          </w:p>
        </w:tc>
        <w:tc>
          <w:tcPr>
            <w:tcW w:w="2880" w:type="dxa"/>
            <w:shd w:val="clear" w:color="auto" w:fill="EFD3D3" w:themeFill="accent2" w:themeFillTint="3F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表示相同样式的文本延续</w:t>
            </w:r>
          </w:p>
        </w:tc>
      </w:tr>
    </w:tbl>
    <w:p>
      <w:pPr>
        <w:pStyle w:val="4"/>
      </w:pPr>
      <w:r>
        <w:t>表格样式：Medium Grid 2 Accent 3</w:t>
      </w:r>
    </w:p>
    <w:tbl>
      <w:tblPr>
        <w:tblStyle w:val="93"/>
        <w:tblW w:w="0" w:type="auto"/>
        <w:jc w:val="center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E6EED5" w:themeFill="accent3" w:themeFillTint="3F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序号</w:t>
            </w:r>
          </w:p>
        </w:tc>
        <w:tc>
          <w:tcPr>
            <w:tcW w:w="2880" w:type="dxa"/>
            <w:shd w:val="clear" w:color="auto" w:fill="E6EED5" w:themeFill="accent3" w:themeFillTint="3F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对象</w:t>
            </w:r>
          </w:p>
        </w:tc>
        <w:tc>
          <w:tcPr>
            <w:tcW w:w="10080" w:type="dxa"/>
            <w:shd w:val="clear" w:color="auto" w:fill="E6EED5" w:themeFill="accent3" w:themeFillTint="3F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说明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6EED5" w:themeFill="accent3" w:themeFillTint="3F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</w:t>
            </w:r>
          </w:p>
        </w:tc>
        <w:tc>
          <w:tcPr>
            <w:tcW w:w="2880" w:type="dxa"/>
            <w:shd w:val="clear" w:color="auto" w:fill="E6EED5" w:themeFill="accent3" w:themeFillTint="3F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Document</w:t>
            </w:r>
          </w:p>
        </w:tc>
        <w:tc>
          <w:tcPr>
            <w:tcW w:w="2880" w:type="dxa"/>
            <w:shd w:val="clear" w:color="auto" w:fill="E6EED5" w:themeFill="accent3" w:themeFillTint="3F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表示整个文档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6EED5" w:themeFill="accent3" w:themeFillTint="3F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</w:p>
        </w:tc>
        <w:tc>
          <w:tcPr>
            <w:tcW w:w="2880" w:type="dxa"/>
            <w:shd w:val="clear" w:color="auto" w:fill="E6EED5" w:themeFill="accent3" w:themeFillTint="3F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Paragraph</w:t>
            </w:r>
          </w:p>
        </w:tc>
        <w:tc>
          <w:tcPr>
            <w:tcW w:w="2880" w:type="dxa"/>
            <w:shd w:val="clear" w:color="auto" w:fill="E6EED5" w:themeFill="accent3" w:themeFillTint="3F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表示段落（每一次回车会产生新段落）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6EED5" w:themeFill="accent3" w:themeFillTint="3F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3</w:t>
            </w:r>
          </w:p>
        </w:tc>
        <w:tc>
          <w:tcPr>
            <w:tcW w:w="2880" w:type="dxa"/>
            <w:shd w:val="clear" w:color="auto" w:fill="E6EED5" w:themeFill="accent3" w:themeFillTint="3F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Run</w:t>
            </w:r>
          </w:p>
        </w:tc>
        <w:tc>
          <w:tcPr>
            <w:tcW w:w="2880" w:type="dxa"/>
            <w:shd w:val="clear" w:color="auto" w:fill="E6EED5" w:themeFill="accent3" w:themeFillTint="3F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表示相同样式的文本延续</w:t>
            </w:r>
          </w:p>
        </w:tc>
      </w:tr>
    </w:tbl>
    <w:p>
      <w:pPr>
        <w:pStyle w:val="4"/>
      </w:pPr>
      <w:r>
        <w:t>表格样式：Medium Grid 2 Accent 4</w:t>
      </w:r>
    </w:p>
    <w:tbl>
      <w:tblPr>
        <w:tblStyle w:val="94"/>
        <w:tblW w:w="0" w:type="auto"/>
        <w:jc w:val="center"/>
        <w:tbl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single" w:color="8064A2" w:themeColor="accent4" w:sz="8" w:space="0"/>
          <w:insideV w:val="single" w:color="8064A2" w:themeColor="accent4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DFD8E8" w:themeFill="accent4" w:themeFillTint="3F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序号</w:t>
            </w:r>
          </w:p>
        </w:tc>
        <w:tc>
          <w:tcPr>
            <w:tcW w:w="2880" w:type="dxa"/>
            <w:shd w:val="clear" w:color="auto" w:fill="DFD8E8" w:themeFill="accent4" w:themeFillTint="3F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对象</w:t>
            </w:r>
          </w:p>
        </w:tc>
        <w:tc>
          <w:tcPr>
            <w:tcW w:w="10080" w:type="dxa"/>
            <w:shd w:val="clear" w:color="auto" w:fill="DFD8E8" w:themeFill="accent4" w:themeFillTint="3F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说明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</w:t>
            </w:r>
          </w:p>
        </w:tc>
        <w:tc>
          <w:tcPr>
            <w:tcW w:w="2880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Document</w:t>
            </w:r>
          </w:p>
        </w:tc>
        <w:tc>
          <w:tcPr>
            <w:tcW w:w="2880" w:type="dxa"/>
            <w:shd w:val="clear" w:color="auto" w:fill="DFD8E8" w:themeFill="accent4" w:themeFillTint="3F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表示整个文档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</w:p>
        </w:tc>
        <w:tc>
          <w:tcPr>
            <w:tcW w:w="2880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Paragraph</w:t>
            </w:r>
          </w:p>
        </w:tc>
        <w:tc>
          <w:tcPr>
            <w:tcW w:w="2880" w:type="dxa"/>
            <w:shd w:val="clear" w:color="auto" w:fill="DFD8E8" w:themeFill="accent4" w:themeFillTint="3F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表示段落（每一次回车会产生新段落）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single" w:color="8064A2" w:themeColor="accent4" w:sz="8" w:space="0"/>
            <w:insideV w:val="single" w:color="8064A2" w:themeColor="accent4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3</w:t>
            </w:r>
          </w:p>
        </w:tc>
        <w:tc>
          <w:tcPr>
            <w:tcW w:w="2880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Run</w:t>
            </w:r>
          </w:p>
        </w:tc>
        <w:tc>
          <w:tcPr>
            <w:tcW w:w="2880" w:type="dxa"/>
            <w:shd w:val="clear" w:color="auto" w:fill="DFD8E8" w:themeFill="accent4" w:themeFillTint="3F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表示相同样式的文本延续</w:t>
            </w:r>
          </w:p>
        </w:tc>
      </w:tr>
    </w:tbl>
    <w:p>
      <w:pPr>
        <w:pStyle w:val="4"/>
      </w:pPr>
      <w:r>
        <w:t>表格样式：Medium Grid 2 Accent 5</w:t>
      </w:r>
    </w:p>
    <w:tbl>
      <w:tblPr>
        <w:tblStyle w:val="95"/>
        <w:tblW w:w="0" w:type="auto"/>
        <w:jc w:val="center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</w:tblPrEx>
        <w:trPr>
          <w:jc w:val="center"/>
        </w:trPr>
        <w:tc>
          <w:tcPr>
            <w:tcW w:w="1440" w:type="dxa"/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序号</w:t>
            </w:r>
          </w:p>
        </w:tc>
        <w:tc>
          <w:tcPr>
            <w:tcW w:w="2880" w:type="dxa"/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对象</w:t>
            </w:r>
          </w:p>
        </w:tc>
        <w:tc>
          <w:tcPr>
            <w:tcW w:w="10080" w:type="dxa"/>
            <w:shd w:val="clear" w:color="auto" w:fill="D2EAF0" w:themeFill="accent5" w:themeFillTint="3F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2EAF0" w:themeFill="accent5" w:themeFillTint="3F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</w:t>
            </w:r>
          </w:p>
        </w:tc>
        <w:tc>
          <w:tcPr>
            <w:tcW w:w="2880" w:type="dxa"/>
            <w:shd w:val="clear" w:color="auto" w:fill="D2EAF0" w:themeFill="accent5" w:themeFillTint="3F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Document</w:t>
            </w:r>
          </w:p>
        </w:tc>
        <w:tc>
          <w:tcPr>
            <w:tcW w:w="2880" w:type="dxa"/>
            <w:shd w:val="clear" w:color="auto" w:fill="D2EAF0" w:themeFill="accent5" w:themeFillTint="3F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表示整个文档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2EAF0" w:themeFill="accent5" w:themeFillTint="3F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</w:p>
        </w:tc>
        <w:tc>
          <w:tcPr>
            <w:tcW w:w="2880" w:type="dxa"/>
            <w:shd w:val="clear" w:color="auto" w:fill="D2EAF0" w:themeFill="accent5" w:themeFillTint="3F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Paragraph</w:t>
            </w:r>
          </w:p>
        </w:tc>
        <w:tc>
          <w:tcPr>
            <w:tcW w:w="2880" w:type="dxa"/>
            <w:shd w:val="clear" w:color="auto" w:fill="D2EAF0" w:themeFill="accent5" w:themeFillTint="3F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表示段落（每一次回车会产生新段落）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2EAF0" w:themeFill="accent5" w:themeFillTint="3F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3</w:t>
            </w:r>
          </w:p>
        </w:tc>
        <w:tc>
          <w:tcPr>
            <w:tcW w:w="2880" w:type="dxa"/>
            <w:shd w:val="clear" w:color="auto" w:fill="D2EAF0" w:themeFill="accent5" w:themeFillTint="3F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Run</w:t>
            </w:r>
          </w:p>
        </w:tc>
        <w:tc>
          <w:tcPr>
            <w:tcW w:w="2880" w:type="dxa"/>
            <w:shd w:val="clear" w:color="auto" w:fill="D2EAF0" w:themeFill="accent5" w:themeFillTint="3F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表示相同样式的文本延续</w:t>
            </w:r>
          </w:p>
        </w:tc>
      </w:tr>
    </w:tbl>
    <w:p>
      <w:pPr>
        <w:pStyle w:val="4"/>
      </w:pPr>
      <w:r>
        <w:t>表格样式：Medium Grid 2 Accent 6</w:t>
      </w:r>
    </w:p>
    <w:tbl>
      <w:tblPr>
        <w:tblStyle w:val="96"/>
        <w:tblW w:w="0" w:type="auto"/>
        <w:jc w:val="center"/>
        <w:tbl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single" w:color="F79646" w:themeColor="accent6" w:sz="8" w:space="0"/>
          <w:insideV w:val="single" w:color="F79646" w:themeColor="accent6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FDE5D1" w:themeFill="accent6" w:themeFillTint="3F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序号</w:t>
            </w:r>
          </w:p>
        </w:tc>
        <w:tc>
          <w:tcPr>
            <w:tcW w:w="2880" w:type="dxa"/>
            <w:shd w:val="clear" w:color="auto" w:fill="FDE5D1" w:themeFill="accent6" w:themeFillTint="3F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对象</w:t>
            </w:r>
          </w:p>
        </w:tc>
        <w:tc>
          <w:tcPr>
            <w:tcW w:w="10080" w:type="dxa"/>
            <w:shd w:val="clear" w:color="auto" w:fill="FDE5D1" w:themeFill="accent6" w:themeFillTint="3F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说明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DE5D1" w:themeFill="accent6" w:themeFillTint="3F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</w:t>
            </w:r>
          </w:p>
        </w:tc>
        <w:tc>
          <w:tcPr>
            <w:tcW w:w="2880" w:type="dxa"/>
            <w:shd w:val="clear" w:color="auto" w:fill="FDE5D1" w:themeFill="accent6" w:themeFillTint="3F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Document</w:t>
            </w:r>
          </w:p>
        </w:tc>
        <w:tc>
          <w:tcPr>
            <w:tcW w:w="2880" w:type="dxa"/>
            <w:shd w:val="clear" w:color="auto" w:fill="FDE5D1" w:themeFill="accent6" w:themeFillTint="3F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表示整个文档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DE5D1" w:themeFill="accent6" w:themeFillTint="3F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</w:p>
        </w:tc>
        <w:tc>
          <w:tcPr>
            <w:tcW w:w="2880" w:type="dxa"/>
            <w:shd w:val="clear" w:color="auto" w:fill="FDE5D1" w:themeFill="accent6" w:themeFillTint="3F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Paragraph</w:t>
            </w:r>
          </w:p>
        </w:tc>
        <w:tc>
          <w:tcPr>
            <w:tcW w:w="2880" w:type="dxa"/>
            <w:shd w:val="clear" w:color="auto" w:fill="FDE5D1" w:themeFill="accent6" w:themeFillTint="3F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表示段落（每一次回车会产生新段落）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single" w:color="F79646" w:themeColor="accent6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DE5D1" w:themeFill="accent6" w:themeFillTint="3F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3</w:t>
            </w:r>
          </w:p>
        </w:tc>
        <w:tc>
          <w:tcPr>
            <w:tcW w:w="2880" w:type="dxa"/>
            <w:shd w:val="clear" w:color="auto" w:fill="FDE5D1" w:themeFill="accent6" w:themeFillTint="3F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Run</w:t>
            </w:r>
          </w:p>
        </w:tc>
        <w:tc>
          <w:tcPr>
            <w:tcW w:w="2880" w:type="dxa"/>
            <w:shd w:val="clear" w:color="auto" w:fill="FDE5D1" w:themeFill="accent6" w:themeFillTint="3F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表示相同样式的文本延续</w:t>
            </w:r>
          </w:p>
        </w:tc>
      </w:tr>
    </w:tbl>
    <w:p>
      <w:pPr>
        <w:pStyle w:val="4"/>
      </w:pPr>
      <w:r>
        <w:t>表格样式：Medium Grid 3</w:t>
      </w:r>
    </w:p>
    <w:tbl>
      <w:tblPr>
        <w:tblStyle w:val="97"/>
        <w:tblW w:w="0" w:type="auto"/>
        <w:jc w:val="center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BFBFBF" w:themeFill="text1" w:themeFillTint="3F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BFBFBF" w:themeFill="text1" w:themeFillTint="3F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BFBFBF" w:themeFill="text1" w:themeFillTint="3F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BFBFBF" w:themeFill="text1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BFBFBF" w:themeFill="text1" w:themeFillTint="3F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BFBFBF" w:themeFill="text1" w:themeFillTint="3F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BFBFBF" w:themeFill="text1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BFBFBF" w:themeFill="text1" w:themeFillTint="3F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BFBFBF" w:themeFill="text1" w:themeFillTint="3F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BFBFBF" w:themeFill="text1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BFBFBF" w:themeFill="text1" w:themeFillTint="3F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BFBFBF" w:themeFill="text1" w:themeFillTint="3F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Grid 3 Accent 1</w:t>
      </w:r>
    </w:p>
    <w:tbl>
      <w:tblPr>
        <w:tblStyle w:val="98"/>
        <w:tblW w:w="0" w:type="auto"/>
        <w:jc w:val="center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D3DFEE" w:themeFill="accent1" w:themeFillTint="3F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D3DFEE" w:themeFill="accent1" w:themeFillTint="3F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D3DFEE" w:themeFill="accent1" w:themeFillTint="3F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3DFEE" w:themeFill="accent1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D3DFEE" w:themeFill="accent1" w:themeFillTint="3F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D3DFEE" w:themeFill="accent1" w:themeFillTint="3F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3DFEE" w:themeFill="accent1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D3DFEE" w:themeFill="accent1" w:themeFillTint="3F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D3DFEE" w:themeFill="accent1" w:themeFillTint="3F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3DFEE" w:themeFill="accent1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D3DFEE" w:themeFill="accent1" w:themeFillTint="3F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D3DFEE" w:themeFill="accent1" w:themeFillTint="3F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r>
        <w:br w:type="page"/>
      </w:r>
    </w:p>
    <w:p>
      <w:pPr>
        <w:pStyle w:val="4"/>
      </w:pPr>
      <w:r>
        <w:t>表格样式：Medium Grid 3 Accent 2</w:t>
      </w:r>
    </w:p>
    <w:tbl>
      <w:tblPr>
        <w:tblStyle w:val="99"/>
        <w:tblW w:w="0" w:type="auto"/>
        <w:jc w:val="center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</w:tblPrEx>
        <w:trPr>
          <w:jc w:val="center"/>
        </w:trPr>
        <w:tc>
          <w:tcPr>
            <w:tcW w:w="1440" w:type="dxa"/>
            <w:shd w:val="clear" w:color="auto" w:fill="EFD3D3" w:themeFill="accent2" w:themeFillTint="3F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EFD3D3" w:themeFill="accent2" w:themeFillTint="3F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EFD3D3" w:themeFill="accent2" w:themeFillTint="3F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FD3D3" w:themeFill="accent2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EFD3D3" w:themeFill="accent2" w:themeFillTint="3F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EFD3D3" w:themeFill="accent2" w:themeFillTint="3F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FD3D3" w:themeFill="accent2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EFD3D3" w:themeFill="accent2" w:themeFillTint="3F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EFD3D3" w:themeFill="accent2" w:themeFillTint="3F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FD3D3" w:themeFill="accent2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EFD3D3" w:themeFill="accent2" w:themeFillTint="3F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EFD3D3" w:themeFill="accent2" w:themeFillTint="3F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Grid 3 Accent 3</w:t>
      </w:r>
    </w:p>
    <w:tbl>
      <w:tblPr>
        <w:tblStyle w:val="100"/>
        <w:tblW w:w="0" w:type="auto"/>
        <w:jc w:val="center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E6EED5" w:themeFill="accent3" w:themeFillTint="3F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E6EED5" w:themeFill="accent3" w:themeFillTint="3F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E6EED5" w:themeFill="accent3" w:themeFillTint="3F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6EED5" w:themeFill="accent3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E6EED5" w:themeFill="accent3" w:themeFillTint="3F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E6EED5" w:themeFill="accent3" w:themeFillTint="3F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6EED5" w:themeFill="accent3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E6EED5" w:themeFill="accent3" w:themeFillTint="3F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E6EED5" w:themeFill="accent3" w:themeFillTint="3F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E6EED5" w:themeFill="accent3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E6EED5" w:themeFill="accent3" w:themeFillTint="3F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E6EED5" w:themeFill="accent3" w:themeFillTint="3F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Grid 3 Accent 4</w:t>
      </w:r>
    </w:p>
    <w:tbl>
      <w:tblPr>
        <w:tblStyle w:val="101"/>
        <w:tblW w:w="0" w:type="auto"/>
        <w:jc w:val="center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DFD8E8" w:themeFill="accent4" w:themeFillTint="3F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DFD8E8" w:themeFill="accent4" w:themeFillTint="3F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DFD8E8" w:themeFill="accent4" w:themeFillTint="3F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DFD8E8" w:themeFill="accent4" w:themeFillTint="3F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DFD8E8" w:themeFill="accent4" w:themeFillTint="3F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DFD8E8" w:themeFill="accent4" w:themeFillTint="3F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DFD8E8" w:themeFill="accent4" w:themeFillTint="3F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Grid 3 Accent 5</w:t>
      </w:r>
    </w:p>
    <w:tbl>
      <w:tblPr>
        <w:tblStyle w:val="102"/>
        <w:tblW w:w="0" w:type="auto"/>
        <w:jc w:val="center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D2EAF0" w:themeFill="accent5" w:themeFillTint="3F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D2EAF0" w:themeFill="accent5" w:themeFillTint="3F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D2EAF0" w:themeFill="accent5" w:themeFillTint="3F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2EAF0" w:themeFill="accent5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D2EAF0" w:themeFill="accent5" w:themeFillTint="3F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D2EAF0" w:themeFill="accent5" w:themeFillTint="3F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2EAF0" w:themeFill="accent5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D2EAF0" w:themeFill="accent5" w:themeFillTint="3F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D2EAF0" w:themeFill="accent5" w:themeFillTint="3F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D2EAF0" w:themeFill="accent5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D2EAF0" w:themeFill="accent5" w:themeFillTint="3F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D2EAF0" w:themeFill="accent5" w:themeFillTint="3F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Grid 3 Accent 6</w:t>
      </w:r>
    </w:p>
    <w:tbl>
      <w:tblPr>
        <w:tblStyle w:val="103"/>
        <w:tblW w:w="0" w:type="auto"/>
        <w:jc w:val="center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FDE5D1" w:themeFill="accent6" w:themeFillTint="3F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  <w:shd w:val="clear" w:color="auto" w:fill="FDE5D1" w:themeFill="accent6" w:themeFillTint="3F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  <w:shd w:val="clear" w:color="auto" w:fill="FDE5D1" w:themeFill="accent6" w:themeFillTint="3F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DE5D1" w:themeFill="accent6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shd w:val="clear" w:color="auto" w:fill="FDE5D1" w:themeFill="accent6" w:themeFillTint="3F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shd w:val="clear" w:color="auto" w:fill="FDE5D1" w:themeFill="accent6" w:themeFillTint="3F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DE5D1" w:themeFill="accent6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shd w:val="clear" w:color="auto" w:fill="FDE5D1" w:themeFill="accent6" w:themeFillTint="3F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shd w:val="clear" w:color="auto" w:fill="FDE5D1" w:themeFill="accent6" w:themeFillTint="3F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shd w:val="clear" w:color="auto" w:fill="FDE5D1" w:themeFill="accent6" w:themeFillTint="3F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shd w:val="clear" w:color="auto" w:fill="FDE5D1" w:themeFill="accent6" w:themeFillTint="3F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shd w:val="clear" w:color="auto" w:fill="FDE5D1" w:themeFill="accent6" w:themeFillTint="3F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List 1</w:t>
      </w:r>
    </w:p>
    <w:tbl>
      <w:tblPr>
        <w:tblStyle w:val="69"/>
        <w:tblW w:w="0" w:type="auto"/>
        <w:jc w:val="center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List 1 Accent 1</w:t>
      </w:r>
    </w:p>
    <w:tbl>
      <w:tblPr>
        <w:tblStyle w:val="70"/>
        <w:tblW w:w="0" w:type="auto"/>
        <w:jc w:val="center"/>
        <w:tblBorders>
          <w:top w:val="single" w:color="4F81BD" w:themeColor="accent1" w:sz="8" w:space="0"/>
          <w:left w:val="none" w:color="auto" w:sz="0" w:space="0"/>
          <w:bottom w:val="single" w:color="4F81BD" w:themeColor="accen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List 1 Accent 2</w:t>
      </w:r>
    </w:p>
    <w:tbl>
      <w:tblPr>
        <w:tblStyle w:val="71"/>
        <w:tblW w:w="0" w:type="auto"/>
        <w:jc w:val="center"/>
        <w:tblBorders>
          <w:top w:val="single" w:color="C0504D" w:themeColor="accent2" w:sz="8" w:space="0"/>
          <w:left w:val="none" w:color="auto" w:sz="0" w:space="0"/>
          <w:bottom w:val="single" w:color="C0504D" w:themeColor="accent2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C0504D" w:themeColor="accent2" w:sz="8" w:space="0"/>
            <w:left w:val="none" w:color="auto" w:sz="0" w:space="0"/>
            <w:bottom w:val="single" w:color="C0504D" w:themeColor="accent2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C0504D" w:themeColor="accent2" w:sz="8" w:space="0"/>
            <w:left w:val="none" w:color="auto" w:sz="0" w:space="0"/>
            <w:bottom w:val="single" w:color="C0504D" w:themeColor="accent2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C0504D" w:themeColor="accent2" w:sz="8" w:space="0"/>
            <w:left w:val="none" w:color="auto" w:sz="0" w:space="0"/>
            <w:bottom w:val="single" w:color="C0504D" w:themeColor="accent2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C0504D" w:themeColor="accent2" w:sz="8" w:space="0"/>
            <w:left w:val="none" w:color="auto" w:sz="0" w:space="0"/>
            <w:bottom w:val="single" w:color="C0504D" w:themeColor="accent2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List 1 Accent 3</w:t>
      </w:r>
    </w:p>
    <w:tbl>
      <w:tblPr>
        <w:tblStyle w:val="72"/>
        <w:tblW w:w="0" w:type="auto"/>
        <w:jc w:val="center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List 1 Accent 4</w:t>
      </w:r>
    </w:p>
    <w:tbl>
      <w:tblPr>
        <w:tblStyle w:val="73"/>
        <w:tblW w:w="0" w:type="auto"/>
        <w:jc w:val="center"/>
        <w:tblBorders>
          <w:top w:val="single" w:color="8064A2" w:themeColor="accent4" w:sz="8" w:space="0"/>
          <w:left w:val="none" w:color="auto" w:sz="0" w:space="0"/>
          <w:bottom w:val="single" w:color="8064A2" w:themeColor="accent4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8064A2" w:themeColor="accent4" w:sz="8" w:space="0"/>
            <w:left w:val="none" w:color="auto" w:sz="0" w:space="0"/>
            <w:bottom w:val="single" w:color="8064A2" w:themeColor="accent4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8064A2" w:themeColor="accent4" w:sz="8" w:space="0"/>
            <w:left w:val="none" w:color="auto" w:sz="0" w:space="0"/>
            <w:bottom w:val="single" w:color="8064A2" w:themeColor="accent4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8064A2" w:themeColor="accent4" w:sz="8" w:space="0"/>
            <w:left w:val="none" w:color="auto" w:sz="0" w:space="0"/>
            <w:bottom w:val="single" w:color="8064A2" w:themeColor="accent4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List 1 Accent 5</w:t>
      </w:r>
    </w:p>
    <w:tbl>
      <w:tblPr>
        <w:tblStyle w:val="74"/>
        <w:tblW w:w="0" w:type="auto"/>
        <w:jc w:val="center"/>
        <w:tblBorders>
          <w:top w:val="single" w:color="4BACC6" w:themeColor="accent5" w:sz="8" w:space="0"/>
          <w:left w:val="none" w:color="auto" w:sz="0" w:space="0"/>
          <w:bottom w:val="single" w:color="4BACC6" w:themeColor="accent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List 1 Accent 6</w:t>
      </w:r>
    </w:p>
    <w:tbl>
      <w:tblPr>
        <w:tblStyle w:val="75"/>
        <w:tblW w:w="0" w:type="auto"/>
        <w:jc w:val="center"/>
        <w:tblBorders>
          <w:top w:val="single" w:color="F79646" w:themeColor="accent6" w:sz="8" w:space="0"/>
          <w:left w:val="none" w:color="auto" w:sz="0" w:space="0"/>
          <w:bottom w:val="single" w:color="F79646" w:themeColor="accent6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F79646" w:themeColor="accent6" w:sz="8" w:space="0"/>
            <w:left w:val="none" w:color="auto" w:sz="0" w:space="0"/>
            <w:bottom w:val="single" w:color="F79646" w:themeColor="accent6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F79646" w:themeColor="accent6" w:sz="8" w:space="0"/>
            <w:left w:val="none" w:color="auto" w:sz="0" w:space="0"/>
            <w:bottom w:val="single" w:color="F79646" w:themeColor="accent6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F79646" w:themeColor="accent6" w:sz="8" w:space="0"/>
            <w:left w:val="none" w:color="auto" w:sz="0" w:space="0"/>
            <w:bottom w:val="single" w:color="F79646" w:themeColor="accent6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F79646" w:themeColor="accent6" w:sz="8" w:space="0"/>
            <w:left w:val="none" w:color="auto" w:sz="0" w:space="0"/>
            <w:bottom w:val="single" w:color="F79646" w:themeColor="accent6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List 2</w:t>
      </w:r>
    </w:p>
    <w:tbl>
      <w:tblPr>
        <w:tblStyle w:val="76"/>
        <w:tblW w:w="0" w:type="auto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说明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表示整个文档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表示段落（每一次回车会产生新段落）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表示相同样式的文本延续</w:t>
            </w:r>
          </w:p>
        </w:tc>
      </w:tr>
    </w:tbl>
    <w:p>
      <w:pPr>
        <w:pStyle w:val="4"/>
      </w:pPr>
      <w:r>
        <w:t>表格样式：Medium List 2 Accent 1</w:t>
      </w:r>
    </w:p>
    <w:tbl>
      <w:tblPr>
        <w:tblStyle w:val="77"/>
        <w:tblW w:w="0" w:type="auto"/>
        <w:jc w:val="center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说明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表示整个文档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表示段落（每一次回车会产生新段落）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表示相同样式的文本延续</w:t>
            </w:r>
          </w:p>
        </w:tc>
      </w:tr>
    </w:tbl>
    <w:p>
      <w:pPr>
        <w:pStyle w:val="4"/>
      </w:pPr>
      <w:r>
        <w:t>表格样式：Medium List 2 Accent 2</w:t>
      </w:r>
    </w:p>
    <w:tbl>
      <w:tblPr>
        <w:tblStyle w:val="78"/>
        <w:tblW w:w="0" w:type="auto"/>
        <w:jc w:val="center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说明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表示整个文档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表示段落（每一次回车会产生新段落）</w:t>
            </w:r>
          </w:p>
        </w:tc>
      </w:tr>
      <w:tr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表示相同样式的文本延续</w:t>
            </w:r>
          </w:p>
        </w:tc>
      </w:tr>
    </w:tbl>
    <w:p>
      <w:pPr>
        <w:pStyle w:val="4"/>
      </w:pPr>
      <w:r>
        <w:t>表格样式：Medium List 2 Accent 3</w:t>
      </w:r>
    </w:p>
    <w:tbl>
      <w:tblPr>
        <w:tblStyle w:val="79"/>
        <w:tblW w:w="0" w:type="auto"/>
        <w:jc w:val="center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说明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表示整个文档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表示段落（每一次回车会产生新段落）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表示相同样式的文本延续</w:t>
            </w:r>
          </w:p>
        </w:tc>
      </w:tr>
    </w:tbl>
    <w:p>
      <w:pPr>
        <w:pStyle w:val="4"/>
      </w:pPr>
      <w:r>
        <w:t>表格样式：Medium List 2 Accent 4</w:t>
      </w:r>
    </w:p>
    <w:tbl>
      <w:tblPr>
        <w:tblStyle w:val="80"/>
        <w:tblW w:w="0" w:type="auto"/>
        <w:jc w:val="center"/>
        <w:tbl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说明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表示整个文档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表示段落（每一次回车会产生新段落）</w:t>
            </w:r>
          </w:p>
        </w:tc>
      </w:tr>
      <w:tr>
        <w:tblPrEx>
          <w:tblBorders>
            <w:top w:val="single" w:color="8064A2" w:themeColor="accent4" w:sz="8" w:space="0"/>
            <w:left w:val="single" w:color="8064A2" w:themeColor="accent4" w:sz="8" w:space="0"/>
            <w:bottom w:val="single" w:color="8064A2" w:themeColor="accent4" w:sz="8" w:space="0"/>
            <w:right w:val="single" w:color="8064A2" w:themeColor="accent4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表示相同样式的文本延续</w:t>
            </w:r>
          </w:p>
        </w:tc>
      </w:tr>
    </w:tbl>
    <w:p>
      <w:pPr>
        <w:pStyle w:val="4"/>
      </w:pPr>
      <w:r>
        <w:t>表格样式：Medium List 2 Accent 5</w:t>
      </w:r>
    </w:p>
    <w:tbl>
      <w:tblPr>
        <w:tblStyle w:val="81"/>
        <w:tblW w:w="0" w:type="auto"/>
        <w:jc w:val="center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表示整个文档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表示段落（每一次回车会产生新段落）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表示相同样式的文本延续</w:t>
            </w:r>
          </w:p>
        </w:tc>
      </w:tr>
    </w:tbl>
    <w:p>
      <w:pPr>
        <w:pStyle w:val="4"/>
      </w:pPr>
      <w:r>
        <w:t>表格样式：Medium List 2 Accent 6</w:t>
      </w:r>
    </w:p>
    <w:tbl>
      <w:tblPr>
        <w:tblStyle w:val="82"/>
        <w:tblW w:w="0" w:type="auto"/>
        <w:jc w:val="center"/>
        <w:tbl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说明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表示整个文档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表示段落（每一次回车会产生新段落）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  <w:rPr>
                <w:rFonts w:cstheme="majorBidi"/>
              </w:rPr>
            </w:pPr>
            <w:r>
              <w:rPr>
                <w:rFonts w:cstheme="majorBidi"/>
              </w:rPr>
              <w:t>表示相同样式的文本延续</w:t>
            </w:r>
          </w:p>
        </w:tc>
      </w:tr>
    </w:tbl>
    <w:p>
      <w:pPr>
        <w:pStyle w:val="4"/>
      </w:pPr>
      <w:r>
        <w:t>表格样式：Medium Shading 1</w:t>
      </w:r>
    </w:p>
    <w:tbl>
      <w:tblPr>
        <w:tblStyle w:val="55"/>
        <w:tblW w:w="0" w:type="auto"/>
        <w:jc w:val="center"/>
        <w:tbl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single" w:color="3F3F3F" w:themeColor="text1" w:themeTint="BF" w:sz="8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r>
        <w:br w:type="page"/>
      </w:r>
    </w:p>
    <w:p>
      <w:pPr>
        <w:pStyle w:val="4"/>
      </w:pPr>
      <w:r>
        <w:t>表格样式：Medium Shading 1 Accent 1</w:t>
      </w:r>
    </w:p>
    <w:tbl>
      <w:tblPr>
        <w:tblStyle w:val="56"/>
        <w:tblW w:w="0" w:type="auto"/>
        <w:jc w:val="center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Shading 1 Accent 2</w:t>
      </w:r>
    </w:p>
    <w:tbl>
      <w:tblPr>
        <w:tblStyle w:val="57"/>
        <w:tblW w:w="0" w:type="auto"/>
        <w:jc w:val="center"/>
        <w:tbl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single" w:color="CF7B79" w:themeColor="accent2" w:themeTint="BF" w:sz="8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CF7B79" w:themeColor="accent2" w:themeTint="BF" w:sz="8" w:space="0"/>
            <w:left w:val="single" w:color="CF7B79" w:themeColor="accent2" w:themeTint="BF" w:sz="8" w:space="0"/>
            <w:bottom w:val="single" w:color="CF7B79" w:themeColor="accent2" w:themeTint="BF" w:sz="8" w:space="0"/>
            <w:right w:val="single" w:color="CF7B79" w:themeColor="accent2" w:themeTint="BF" w:sz="8" w:space="0"/>
            <w:insideH w:val="single" w:color="CF7B79" w:themeColor="accent2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CF7B79" w:themeColor="accent2" w:themeTint="BF" w:sz="8" w:space="0"/>
            <w:left w:val="single" w:color="CF7B79" w:themeColor="accent2" w:themeTint="BF" w:sz="8" w:space="0"/>
            <w:bottom w:val="single" w:color="CF7B79" w:themeColor="accent2" w:themeTint="BF" w:sz="8" w:space="0"/>
            <w:right w:val="single" w:color="CF7B79" w:themeColor="accent2" w:themeTint="BF" w:sz="8" w:space="0"/>
            <w:insideH w:val="single" w:color="CF7B79" w:themeColor="accent2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CF7B79" w:themeColor="accent2" w:themeTint="BF" w:sz="8" w:space="0"/>
            <w:left w:val="single" w:color="CF7B79" w:themeColor="accent2" w:themeTint="BF" w:sz="8" w:space="0"/>
            <w:bottom w:val="single" w:color="CF7B79" w:themeColor="accent2" w:themeTint="BF" w:sz="8" w:space="0"/>
            <w:right w:val="single" w:color="CF7B79" w:themeColor="accent2" w:themeTint="BF" w:sz="8" w:space="0"/>
            <w:insideH w:val="single" w:color="CF7B79" w:themeColor="accent2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CF7B79" w:themeColor="accent2" w:themeTint="BF" w:sz="8" w:space="0"/>
            <w:left w:val="single" w:color="CF7B79" w:themeColor="accent2" w:themeTint="BF" w:sz="8" w:space="0"/>
            <w:bottom w:val="single" w:color="CF7B79" w:themeColor="accent2" w:themeTint="BF" w:sz="8" w:space="0"/>
            <w:right w:val="single" w:color="CF7B79" w:themeColor="accent2" w:themeTint="BF" w:sz="8" w:space="0"/>
            <w:insideH w:val="single" w:color="CF7B79" w:themeColor="accent2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Shading 1 Accent 3</w:t>
      </w:r>
    </w:p>
    <w:tbl>
      <w:tblPr>
        <w:tblStyle w:val="58"/>
        <w:tblW w:w="0" w:type="auto"/>
        <w:jc w:val="center"/>
        <w:tbl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single" w:color="B4CC82" w:themeColor="accent3" w:themeTint="BF" w:sz="8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B4CC82" w:themeColor="accent3" w:themeTint="BF" w:sz="8" w:space="0"/>
            <w:left w:val="single" w:color="B4CC82" w:themeColor="accent3" w:themeTint="BF" w:sz="8" w:space="0"/>
            <w:bottom w:val="single" w:color="B4CC82" w:themeColor="accent3" w:themeTint="BF" w:sz="8" w:space="0"/>
            <w:right w:val="single" w:color="B4CC82" w:themeColor="accent3" w:themeTint="BF" w:sz="8" w:space="0"/>
            <w:insideH w:val="single" w:color="B4CC82" w:themeColor="accent3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Shading 1 Accent 4</w:t>
      </w:r>
    </w:p>
    <w:tbl>
      <w:tblPr>
        <w:tblStyle w:val="59"/>
        <w:tblW w:w="0" w:type="auto"/>
        <w:jc w:val="center"/>
        <w:tbl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single" w:color="9F8AB9" w:themeColor="accent4" w:themeTint="BF" w:sz="8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9F8AB9" w:themeColor="accent4" w:themeTint="BF" w:sz="8" w:space="0"/>
            <w:left w:val="single" w:color="9F8AB9" w:themeColor="accent4" w:themeTint="BF" w:sz="8" w:space="0"/>
            <w:bottom w:val="single" w:color="9F8AB9" w:themeColor="accent4" w:themeTint="BF" w:sz="8" w:space="0"/>
            <w:right w:val="single" w:color="9F8AB9" w:themeColor="accent4" w:themeTint="BF" w:sz="8" w:space="0"/>
            <w:insideH w:val="single" w:color="9F8AB9" w:themeColor="accent4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Shading 1 Accent 5</w:t>
      </w:r>
    </w:p>
    <w:tbl>
      <w:tblPr>
        <w:tblStyle w:val="60"/>
        <w:tblW w:w="0" w:type="auto"/>
        <w:jc w:val="center"/>
        <w:tbl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single" w:color="78C0D4" w:themeColor="accent5" w:themeTint="BF" w:sz="8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78C0D4" w:themeColor="accent5" w:themeTint="BF" w:sz="8" w:space="0"/>
            <w:left w:val="single" w:color="78C0D4" w:themeColor="accent5" w:themeTint="BF" w:sz="8" w:space="0"/>
            <w:bottom w:val="single" w:color="78C0D4" w:themeColor="accent5" w:themeTint="BF" w:sz="8" w:space="0"/>
            <w:right w:val="single" w:color="78C0D4" w:themeColor="accent5" w:themeTint="BF" w:sz="8" w:space="0"/>
            <w:insideH w:val="single" w:color="78C0D4" w:themeColor="accent5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Shading 1 Accent 6</w:t>
      </w:r>
    </w:p>
    <w:tbl>
      <w:tblPr>
        <w:tblStyle w:val="61"/>
        <w:tblW w:w="0" w:type="auto"/>
        <w:jc w:val="center"/>
        <w:tbl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single" w:color="F9B074" w:themeColor="accent6" w:themeTint="BF" w:sz="8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F9B074" w:themeColor="accent6" w:themeTint="BF" w:sz="8" w:space="0"/>
            <w:left w:val="single" w:color="F9B074" w:themeColor="accent6" w:themeTint="BF" w:sz="8" w:space="0"/>
            <w:bottom w:val="single" w:color="F9B074" w:themeColor="accent6" w:themeTint="BF" w:sz="8" w:space="0"/>
            <w:right w:val="single" w:color="F9B074" w:themeColor="accent6" w:themeTint="BF" w:sz="8" w:space="0"/>
            <w:insideH w:val="single" w:color="F9B074" w:themeColor="accent6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F9B074" w:themeColor="accent6" w:themeTint="BF" w:sz="8" w:space="0"/>
            <w:left w:val="single" w:color="F9B074" w:themeColor="accent6" w:themeTint="BF" w:sz="8" w:space="0"/>
            <w:bottom w:val="single" w:color="F9B074" w:themeColor="accent6" w:themeTint="BF" w:sz="8" w:space="0"/>
            <w:right w:val="single" w:color="F9B074" w:themeColor="accent6" w:themeTint="BF" w:sz="8" w:space="0"/>
            <w:insideH w:val="single" w:color="F9B074" w:themeColor="accent6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F9B074" w:themeColor="accent6" w:themeTint="BF" w:sz="8" w:space="0"/>
            <w:left w:val="single" w:color="F9B074" w:themeColor="accent6" w:themeTint="BF" w:sz="8" w:space="0"/>
            <w:bottom w:val="single" w:color="F9B074" w:themeColor="accent6" w:themeTint="BF" w:sz="8" w:space="0"/>
            <w:right w:val="single" w:color="F9B074" w:themeColor="accent6" w:themeTint="BF" w:sz="8" w:space="0"/>
            <w:insideH w:val="single" w:color="F9B074" w:themeColor="accent6" w:themeTint="BF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r>
        <w:br w:type="page"/>
      </w:r>
    </w:p>
    <w:p>
      <w:pPr>
        <w:pStyle w:val="4"/>
      </w:pPr>
      <w:r>
        <w:t>表格样式：Medium Shading 2</w:t>
      </w:r>
    </w:p>
    <w:tbl>
      <w:tblPr>
        <w:tblStyle w:val="62"/>
        <w:tblW w:w="0" w:type="auto"/>
        <w:jc w:val="center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Shading 2 Accent 1</w:t>
      </w:r>
    </w:p>
    <w:tbl>
      <w:tblPr>
        <w:tblStyle w:val="63"/>
        <w:tblW w:w="0" w:type="auto"/>
        <w:jc w:val="center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Shading 2 Accent 2</w:t>
      </w:r>
    </w:p>
    <w:tbl>
      <w:tblPr>
        <w:tblStyle w:val="64"/>
        <w:tblW w:w="0" w:type="auto"/>
        <w:jc w:val="center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Shading 2 Accent 3</w:t>
      </w:r>
    </w:p>
    <w:tbl>
      <w:tblPr>
        <w:tblStyle w:val="65"/>
        <w:tblW w:w="0" w:type="auto"/>
        <w:jc w:val="center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Shading 2 Accent 4</w:t>
      </w:r>
    </w:p>
    <w:tbl>
      <w:tblPr>
        <w:tblStyle w:val="66"/>
        <w:tblW w:w="0" w:type="auto"/>
        <w:jc w:val="center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表格样式：Medium Shading 2 Accent 5</w:t>
      </w:r>
    </w:p>
    <w:tbl>
      <w:tblPr>
        <w:tblStyle w:val="67"/>
        <w:tblW w:w="0" w:type="auto"/>
        <w:jc w:val="center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r>
        <w:br w:type="page"/>
      </w:r>
    </w:p>
    <w:p>
      <w:pPr>
        <w:pStyle w:val="4"/>
      </w:pPr>
      <w:bookmarkStart w:id="0" w:name="_GoBack"/>
      <w:bookmarkEnd w:id="0"/>
      <w:r>
        <w:t>表格样式：Medium Shading 2 Accent 6</w:t>
      </w:r>
    </w:p>
    <w:tbl>
      <w:tblPr>
        <w:tblStyle w:val="68"/>
        <w:tblW w:w="0" w:type="auto"/>
        <w:jc w:val="center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pStyle w:val="4"/>
      </w:pPr>
      <w:r>
        <w:t>表格样式：Table Grid</w:t>
      </w:r>
    </w:p>
    <w:tbl>
      <w:tblPr>
        <w:tblStyle w:val="3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980"/>
        <w:gridCol w:w="5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</w:tcPr>
          <w:p>
            <w:pPr>
              <w:spacing w:after="0" w:line="240" w:lineRule="auto"/>
            </w:pPr>
            <w:r>
              <w:t>序号</w:t>
            </w:r>
          </w:p>
        </w:tc>
        <w:tc>
          <w:tcPr>
            <w:tcW w:w="2880" w:type="dxa"/>
          </w:tcPr>
          <w:p>
            <w:pPr>
              <w:spacing w:after="0" w:line="240" w:lineRule="auto"/>
            </w:pPr>
            <w:r>
              <w:t>对象</w:t>
            </w:r>
          </w:p>
        </w:tc>
        <w:tc>
          <w:tcPr>
            <w:tcW w:w="10080" w:type="dxa"/>
          </w:tcPr>
          <w:p>
            <w:pPr>
              <w:spacing w:after="0" w:line="240" w:lineRule="auto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Document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表示整个文档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Paragraph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表示段落（每一次回车会产生新段落）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0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  <w:vAlign w:val="center"/>
          </w:tcPr>
          <w:p>
            <w:pPr>
              <w:spacing w:after="0" w:line="240" w:lineRule="auto"/>
            </w:pPr>
            <w:r>
              <w:t>Run</w:t>
            </w:r>
          </w:p>
        </w:tc>
        <w:tc>
          <w:tcPr>
            <w:tcW w:w="2880" w:type="dxa"/>
            <w:vAlign w:val="top"/>
          </w:tcPr>
          <w:p>
            <w:pPr>
              <w:spacing w:after="0" w:line="240" w:lineRule="auto"/>
            </w:pPr>
            <w:r>
              <w:t>表示相同样式的文本延续</w:t>
            </w:r>
          </w:p>
        </w:tc>
      </w:tr>
    </w:tbl>
    <w:p>
      <w:pPr>
        <w:jc w:val="center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D04339D"/>
    <w:rsid w:val="5BD36422"/>
    <w:rsid w:val="6E1B6324"/>
    <w:rsid w:val="78A1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宋体" w:hAnsi="宋体" w:eastAsia="宋体" w:cstheme="minorBidi"/>
      <w:color w:val="141414"/>
      <w:sz w:val="20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40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Administrator</cp:lastModifiedBy>
  <dcterms:modified xsi:type="dcterms:W3CDTF">2022-09-03T02:29:52Z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