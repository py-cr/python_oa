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Docx 工具包的使用说明</w:t>
      </w:r>
    </w:p>
    <w:p>
      <w:pPr>
        <w:pStyle w:val="Heading1"/>
      </w:pPr>
      <w:r>
        <w:t>1、课程内容</w:t>
      </w:r>
    </w:p>
    <w:p>
      <w:pPr>
        <w:pStyle w:val="ListBullet"/>
      </w:pPr>
      <w:r>
        <w:t>A：新建Word文档</w:t>
      </w:r>
    </w:p>
    <w:p>
      <w:pPr>
        <w:pStyle w:val="ListBullet"/>
      </w:pPr>
      <w:r>
        <w:t>B：读取Word文档</w:t>
      </w:r>
    </w:p>
    <w:p>
      <w:pPr>
        <w:pStyle w:val="ListBullet"/>
      </w:pPr>
      <w:r>
        <w:t>C：综合练习</w:t>
      </w:r>
    </w:p>
    <w:p>
      <w:pPr>
        <w:pStyle w:val="Heading2"/>
      </w:pPr>
      <w:r>
        <w:t>2、工具安装</w:t>
      </w:r>
    </w:p>
    <w:p>
      <w:r>
        <w:t>Anaconda 默认不包含 docx工具包，需要执行以下脚本进行安装</w:t>
      </w:r>
    </w:p>
    <w:p>
      <w:r>
        <w:t>!pip install -i https://mirrors.aliyun.com/pypi/simple/ python-docx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