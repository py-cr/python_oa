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784860" cy="80010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pacing w:val="51"/>
          <w:lang w:val="en-US" w:eastAsia="zh-CN"/>
        </w:rPr>
      </w:pPr>
      <w:r>
        <w:rPr>
          <w:rFonts w:hint="eastAsia" w:ascii="微软雅黑" w:hAnsi="微软雅黑" w:eastAsia="微软雅黑" w:cs="微软雅黑"/>
          <w:spacing w:val="51"/>
          <w:lang w:val="en-US" w:eastAsia="zh-CN"/>
        </w:rPr>
        <w:t>这是一个普通的段落</w:t>
      </w:r>
    </w:p>
    <w:p>
      <w:pPr>
        <w:rPr>
          <w:rFonts w:hint="eastAsia" w:ascii="微软雅黑" w:hAnsi="微软雅黑" w:eastAsia="微软雅黑" w:cs="微软雅黑"/>
          <w:spacing w:val="51"/>
          <w:lang w:val="en-US" w:eastAsia="zh-CN"/>
        </w:rPr>
      </w:pPr>
      <w:r>
        <w:rPr>
          <w:rFonts w:hint="eastAsia" w:ascii="微软雅黑" w:hAnsi="微软雅黑" w:eastAsia="微软雅黑" w:cs="微软雅黑"/>
          <w:spacing w:val="51"/>
          <w:lang w:val="en-US" w:eastAsia="zh-CN"/>
        </w:rPr>
        <w:t>这是一个有</w:t>
      </w:r>
      <w:r>
        <w:rPr>
          <w:rFonts w:hint="eastAsia" w:ascii="微软雅黑" w:hAnsi="微软雅黑" w:eastAsia="微软雅黑" w:cs="微软雅黑"/>
          <w:b/>
          <w:bCs/>
          <w:spacing w:val="51"/>
          <w:lang w:val="en-US" w:eastAsia="zh-CN"/>
        </w:rPr>
        <w:t>粗体字、</w:t>
      </w:r>
      <w:r>
        <w:rPr>
          <w:rFonts w:hint="eastAsia" w:ascii="微软雅黑" w:hAnsi="微软雅黑" w:eastAsia="微软雅黑" w:cs="微软雅黑"/>
          <w:i/>
          <w:iCs/>
          <w:spacing w:val="51"/>
          <w:lang w:val="en-US" w:eastAsia="zh-CN"/>
        </w:rPr>
        <w:t>斜体字、</w:t>
      </w:r>
      <w:r>
        <w:rPr>
          <w:rFonts w:hint="eastAsia" w:ascii="微软雅黑" w:hAnsi="微软雅黑" w:eastAsia="微软雅黑" w:cs="微软雅黑"/>
          <w:color w:val="FF0000"/>
          <w:spacing w:val="51"/>
          <w:lang w:val="en-US" w:eastAsia="zh-CN"/>
        </w:rPr>
        <w:t>红色字</w:t>
      </w:r>
      <w:r>
        <w:rPr>
          <w:rFonts w:hint="eastAsia" w:ascii="微软雅黑" w:hAnsi="微软雅黑" w:eastAsia="微软雅黑" w:cs="微软雅黑"/>
          <w:spacing w:val="51"/>
          <w:lang w:val="en-US" w:eastAsia="zh-CN"/>
        </w:rPr>
        <w:t>的段落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8E6345"/>
    <w:rsid w:val="0EBA5B71"/>
    <w:rsid w:val="29E77663"/>
    <w:rsid w:val="354A743E"/>
    <w:rsid w:val="4B285F1D"/>
    <w:rsid w:val="559826FD"/>
    <w:rsid w:val="5EB83DEA"/>
    <w:rsid w:val="65303F19"/>
    <w:rsid w:val="6B65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Administrator</cp:lastModifiedBy>
  <dcterms:modified xsi:type="dcterms:W3CDTF">2022-08-29T13:57:54Z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